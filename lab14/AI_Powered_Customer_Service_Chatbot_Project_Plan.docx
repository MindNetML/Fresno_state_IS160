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43072A75" w:rsidP="36CC2154" w:rsidRDefault="43072A75" w14:paraId="1EAE7F00" w14:textId="210745AB">
      <w:pPr>
        <w:pStyle w:val="NoSpacing"/>
      </w:pPr>
      <w:r w:rsidR="43072A75">
        <w:drawing>
          <wp:inline wp14:editId="661FAD0A" wp14:anchorId="140AC5BA">
            <wp:extent cx="5449824" cy="1676869"/>
            <wp:effectExtent l="0" t="0" r="0" b="0"/>
            <wp:docPr id="1323997268" name="" title="Person writing on a notepa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3e0232bda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0617" r="0" b="30617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16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CC2154" w14:paraId="5497670C" wp14:textId="77777777" wp14:noSpellErr="1">
      <w:pPr>
        <w:pStyle w:val="Heading1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  <w:bookmarkStart w:name="_Int_nSNU3ZEs" w:id="1613122237"/>
      <w:r w:rsidRPr="36CC2154" w:rsidR="36CC2154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AI-Powered Customer Service Chatbot Project Plan</w:t>
      </w:r>
      <w:bookmarkEnd w:id="1613122237"/>
    </w:p>
    <w:p xmlns:wp14="http://schemas.microsoft.com/office/word/2010/wordml" w:rsidP="36CC2154" w14:paraId="5E1CFEA0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6CC2154" w:rsidR="36CC21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Project Scope: AI-Powered Customer Service Chatbot</w:t>
      </w:r>
    </w:p>
    <w:p w:rsidR="5FC8F1DD" w:rsidP="36CC2154" w:rsidRDefault="5FC8F1DD" w14:paraId="300A44FC" w14:textId="68340E41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FC8F1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Objective</w:t>
      </w:r>
      <w:r w:rsidRPr="36CC2154" w:rsidR="5FC8F1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To create an AI chatbot that not only automates responses but also personalizes customer interactions based on past interactions and preferences.</w:t>
      </w:r>
    </w:p>
    <w:p w:rsidR="36CC2154" w:rsidP="36CC2154" w:rsidRDefault="36CC2154" w14:paraId="78612EAE" w14:textId="3EF08D9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FC8F1DD" w:rsidP="36CC2154" w:rsidRDefault="5FC8F1DD" w14:paraId="5AB32776" w14:textId="63F1D640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FC8F1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Target Audience</w:t>
      </w:r>
      <w:r w:rsidRPr="36CC2154" w:rsidR="5FC8F1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Customers </w:t>
      </w:r>
      <w:r w:rsidRPr="36CC2154" w:rsidR="5FC8F1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seeking</w:t>
      </w:r>
      <w:r w:rsidRPr="36CC2154" w:rsidR="5FC8F1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immediate, </w:t>
      </w:r>
      <w:r w:rsidRPr="36CC2154" w:rsidR="5FC8F1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accurate</w:t>
      </w:r>
      <w:r w:rsidRPr="36CC2154" w:rsidR="5FC8F1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responses and employees needing support in managing high-volume inquiries.</w:t>
      </w:r>
    </w:p>
    <w:p w:rsidR="36CC2154" w:rsidP="36CC2154" w:rsidRDefault="36CC2154" w14:paraId="3E33A25C" w14:textId="1C35F5F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FC8F1DD" w:rsidP="36CC2154" w:rsidRDefault="5FC8F1DD" w14:paraId="60F65A43" w14:textId="4377765F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FC8F1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Expected Impact</w:t>
      </w:r>
      <w:r w:rsidRPr="36CC2154" w:rsidR="5FC8F1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Reduction in response time, increased customer satisfaction scores, and decreased workload for human customer service agents.</w:t>
      </w:r>
    </w:p>
    <w:p xmlns:wp14="http://schemas.microsoft.com/office/word/2010/wordml" w:rsidP="36CC2154" w14:paraId="074C09CE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6CC2154" w:rsidR="36CC21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Defined Work Schedules &amp; Locations</w:t>
      </w:r>
    </w:p>
    <w:p w:rsidR="3F813880" w:rsidP="36CC2154" w:rsidRDefault="3F813880" w14:paraId="606FED8B" w14:textId="33167C95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3F8138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Detailed Schedules</w:t>
      </w:r>
      <w:r w:rsidRPr="36CC2154" w:rsidR="3F8138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Bi-weekly sprints, with each sprint focusing on specific deliverables like chatbot learning algorithms, user interface design, or integration with existing systems.</w:t>
      </w:r>
    </w:p>
    <w:p w:rsidR="36CC2154" w:rsidP="36CC2154" w:rsidRDefault="36CC2154" w14:paraId="3E8BB77B" w14:textId="510044E5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813880" w:rsidP="36CC2154" w:rsidRDefault="3F813880" w14:paraId="122B7060" w14:textId="24A54AB7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3F8138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Location Strategies</w:t>
      </w:r>
      <w:r w:rsidRPr="36CC2154" w:rsidR="3F8138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Use of collaboration tools for remote work and designated days for on-site meetings to ensure team cohesion and effective communication.</w:t>
      </w:r>
    </w:p>
    <w:p xmlns:wp14="http://schemas.microsoft.com/office/word/2010/wordml" w:rsidP="36CC2154" w14:paraId="0F3110AD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6CC2154" w:rsidR="36CC21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Project Oversight Activities</w:t>
      </w:r>
    </w:p>
    <w:p w:rsidR="6C80B52D" w:rsidP="36CC2154" w:rsidRDefault="6C80B52D" w14:paraId="730FD785" w14:textId="1133084C">
      <w:pPr>
        <w:pStyle w:val="Heading4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CC2154" w:rsidR="6C80B52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Project Governance:</w:t>
      </w:r>
    </w:p>
    <w:p w:rsidR="6C80B52D" w:rsidP="36CC2154" w:rsidRDefault="6C80B52D" w14:paraId="6A1C9249" w14:textId="0FEA5682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C80B5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Scrum Master</w:t>
      </w:r>
      <w:r w:rsidRPr="36CC2154" w:rsidR="6C80B5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36CC2154" w:rsidR="6C80B5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36CC2154" w:rsidR="6C80B5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responsibilities include monitoring team dynamics and </w:t>
      </w:r>
      <w:r w:rsidRPr="36CC2154" w:rsidR="6C80B5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facilitating</w:t>
      </w:r>
      <w:r w:rsidRPr="36CC2154" w:rsidR="6C80B5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agile training sessions.</w:t>
      </w:r>
    </w:p>
    <w:p w:rsidR="36CC2154" w:rsidP="36CC2154" w:rsidRDefault="36CC2154" w14:paraId="416EC597" w14:textId="2411F89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80B52D" w:rsidP="36CC2154" w:rsidRDefault="6C80B52D" w14:paraId="18F8B6A0" w14:textId="259D1EC1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C80B5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 Owner</w:t>
      </w:r>
      <w:r w:rsidRPr="36CC2154" w:rsidR="6C80B5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Regularly liaises with customer service teams to understand evolving needs and integrates this feedback into the product backlog.</w:t>
      </w:r>
    </w:p>
    <w:p w:rsidR="36CC2154" w:rsidP="36CC2154" w:rsidRDefault="36CC2154" w14:paraId="7239C3F0" w14:textId="4CEB353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80B52D" w:rsidP="36CC2154" w:rsidRDefault="6C80B52D" w14:paraId="1665207C" w14:textId="7B9838E0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C80B5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Development Team</w:t>
      </w:r>
      <w:r w:rsidRPr="36CC2154" w:rsidR="6C80B5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Specialization areas, such as natural language processing, user experience design, and data security.</w:t>
      </w:r>
    </w:p>
    <w:p w:rsidR="36CC2154" w:rsidP="36CC2154" w:rsidRDefault="36CC2154" w14:paraId="5E7F016A" w14:textId="44E951FF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80B52D" w:rsidP="36CC2154" w:rsidRDefault="6C80B52D" w14:paraId="73B3497D" w14:textId="14B1F970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C80B5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Stakeholders</w:t>
      </w:r>
      <w:r w:rsidRPr="36CC2154" w:rsidR="6C80B5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Include representatives from IT, customer service, marketing, and legal departments for holistic project oversight.</w:t>
      </w:r>
    </w:p>
    <w:p w:rsidR="325019EF" w:rsidP="36CC2154" w:rsidRDefault="325019EF" w14:paraId="0D7524E8" w14:textId="5B0F5B5B">
      <w:pPr>
        <w:pStyle w:val="Heading3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</w:pPr>
      <w:r w:rsidRPr="36CC2154" w:rsidR="325019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Development Phase Major Activities</w:t>
      </w:r>
    </w:p>
    <w:p w:rsidR="325019EF" w:rsidP="36CC2154" w:rsidRDefault="325019EF" w14:paraId="20544844" w14:textId="3B4DEFCC">
      <w:pPr>
        <w:pStyle w:val="Heading4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CC2154" w:rsidR="325019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 Management:</w:t>
      </w:r>
    </w:p>
    <w:p w:rsidR="325019EF" w:rsidP="36CC2154" w:rsidRDefault="325019EF" w14:paraId="76AB3078" w14:textId="4B70D9A1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6CC2154" w:rsidR="325019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Types and Sources:</w:t>
      </w: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necessary data types and sources.</w:t>
      </w:r>
    </w:p>
    <w:p w:rsidR="325019EF" w:rsidP="36CC2154" w:rsidRDefault="325019EF" w14:paraId="069E68CB" w14:textId="55998034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6CC2154" w:rsidR="325019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Feature Engineering and Management:</w:t>
      </w: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 feature engineering and management for data training/testing.</w:t>
      </w:r>
    </w:p>
    <w:p w:rsidR="325019EF" w:rsidP="36CC2154" w:rsidRDefault="325019EF" w14:paraId="3275D8CE" w14:textId="260A33A9">
      <w:pPr>
        <w:pStyle w:val="Heading4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CC2154" w:rsidR="325019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Fine-Tuning and Implementation:</w:t>
      </w:r>
    </w:p>
    <w:p w:rsidR="325019EF" w:rsidP="36CC2154" w:rsidRDefault="325019EF" w14:paraId="13024440" w14:textId="719F9DEE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Refine the chatbot based on </w:t>
      </w: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testing and feedback.</w:t>
      </w:r>
    </w:p>
    <w:p w:rsidR="325019EF" w:rsidP="36CC2154" w:rsidRDefault="325019EF" w14:paraId="2E9AE1F9" w14:textId="3925CAEE">
      <w:pPr>
        <w:pStyle w:val="Heading4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CC2154" w:rsidR="325019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Maintenance and Ongoing Fine-Tuning:</w:t>
      </w:r>
    </w:p>
    <w:p w:rsidR="325019EF" w:rsidP="36CC2154" w:rsidRDefault="325019EF" w14:paraId="0F26DDD2" w14:textId="2B96940B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6CC2154" w:rsidR="325019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Additional Data Requirements:</w:t>
      </w: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Consider the need for more or new data.</w:t>
      </w:r>
    </w:p>
    <w:p w:rsidR="325019EF" w:rsidP="36CC2154" w:rsidRDefault="325019EF" w14:paraId="6F6D227A" w14:textId="25020F5F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6CC2154" w:rsidR="325019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Continuous Improvement:</w:t>
      </w: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Regular updates and improvements.</w:t>
      </w:r>
    </w:p>
    <w:p w:rsidR="325019EF" w:rsidP="36CC2154" w:rsidRDefault="325019EF" w14:paraId="0EECE6DA" w14:textId="7036B1BC">
      <w:pPr>
        <w:pStyle w:val="Heading4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CC2154" w:rsidR="325019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Addressing Unforeseen Conflicts/Disasters:</w:t>
      </w:r>
    </w:p>
    <w:p w:rsidR="325019EF" w:rsidP="36CC2154" w:rsidRDefault="325019EF" w14:paraId="306A1660" w14:textId="002C447B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6CC2154" w:rsidR="32501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Develop strategies for managing unexpected challenges.</w:t>
      </w:r>
    </w:p>
    <w:p w:rsidR="325019EF" w:rsidP="36CC2154" w:rsidRDefault="325019EF" w14:paraId="23BAED65" w14:textId="7460A641">
      <w:pPr>
        <w:pStyle w:val="Heading4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CC2154" w:rsidR="325019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Implementing Customer Feedback:</w:t>
      </w:r>
    </w:p>
    <w:p w:rsidR="325019EF" w:rsidP="36CC2154" w:rsidRDefault="325019EF" w14:paraId="347F32A8" w14:textId="430B5581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325019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Continuously integrate customer feedback to enhance satisfaction.</w:t>
      </w:r>
    </w:p>
    <w:p w:rsidR="36CC2154" w:rsidP="36CC2154" w:rsidRDefault="36CC2154" w14:paraId="7F8DA392" w14:textId="0C6FFE7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6CC2154" w14:paraId="07A27C5E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6CC2154" w:rsidR="36CC21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Work Stream Activities</w:t>
      </w:r>
    </w:p>
    <w:p w:rsidR="61A1B7AC" w:rsidP="36CC2154" w:rsidRDefault="61A1B7AC" w14:paraId="60AE8F98" w14:textId="57641628">
      <w:pPr>
        <w:pStyle w:val="Heading4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CC2154" w:rsidR="61A1B7A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High-Level User Stories:</w:t>
      </w:r>
    </w:p>
    <w:p w:rsidR="61A1B7AC" w:rsidP="36CC2154" w:rsidRDefault="61A1B7AC" w14:paraId="19511581" w14:textId="64ECA43F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1A1B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“As a customer, I want the chatbot to provide personalized recommendations based on my purchase history.”</w:t>
      </w:r>
    </w:p>
    <w:p w:rsidR="36CC2154" w:rsidP="36CC2154" w:rsidRDefault="36CC2154" w14:paraId="784EE0ED" w14:textId="0D028A6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A1B7AC" w:rsidP="36CC2154" w:rsidRDefault="61A1B7AC" w14:paraId="54DDBA56" w14:textId="0DA7ACBB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1A1B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“As a service manager, I want the chatbot to generate reports on common customer issues.”</w:t>
      </w:r>
    </w:p>
    <w:p w:rsidR="61A1B7AC" w:rsidP="36CC2154" w:rsidRDefault="61A1B7AC" w14:paraId="169B3B22" w14:textId="0F2DC3DA">
      <w:pPr>
        <w:pStyle w:val="Heading4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CC2154" w:rsidR="61A1B7A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More Granular User Stories:</w:t>
      </w:r>
    </w:p>
    <w:p w:rsidR="61A1B7AC" w:rsidP="36CC2154" w:rsidRDefault="61A1B7AC" w14:paraId="1B9C4B68" w14:textId="286AF9C8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1A1B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“As a customer, I expect the chatbot to guide me through troubleshooting steps for common product issues.”</w:t>
      </w:r>
    </w:p>
    <w:p w:rsidR="36CC2154" w:rsidP="36CC2154" w:rsidRDefault="36CC2154" w14:paraId="2F3C244F" w14:textId="4A40C5B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A1B7AC" w:rsidP="36CC2154" w:rsidRDefault="61A1B7AC" w14:paraId="116AF776" w14:textId="72523737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1A1B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“As a data analyst, I want to access chat logs for trend analysis and service improvement.”</w:t>
      </w:r>
    </w:p>
    <w:p w:rsidR="36CC2154" w:rsidP="36CC2154" w:rsidRDefault="36CC2154" w14:paraId="61B3A0C6" w14:textId="5462BBCA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36CC2154" w:rsidP="36CC2154" w:rsidRDefault="36CC2154" w14:paraId="2A13383B" w14:textId="214502E8">
      <w:pPr>
        <w:pStyle w:val="Heading2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6CC2154" w:rsidR="36CC21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List of Deliverables</w:t>
      </w:r>
    </w:p>
    <w:p w:rsidR="5E13F026" w:rsidP="36CC2154" w:rsidRDefault="5E13F026" w14:paraId="08F5EA0E" w14:textId="27E9556F">
      <w:pPr>
        <w:pStyle w:val="ListParagraph"/>
        <w:numPr>
          <w:ilvl w:val="0"/>
          <w:numId w:val="10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E13F0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Technical Deliverables</w:t>
      </w:r>
      <w:r w:rsidRPr="36CC2154" w:rsidR="5E13F0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AI chatbot with advanced natural language understanding, seamless integration with customer databases.</w:t>
      </w:r>
    </w:p>
    <w:p w:rsidR="36CC2154" w:rsidP="36CC2154" w:rsidRDefault="36CC2154" w14:paraId="438E4897" w14:textId="2434D4E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E13F026" w:rsidP="36CC2154" w:rsidRDefault="5E13F026" w14:paraId="5F5D28BF" w14:textId="2DDA39E6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E13F0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Training Materials</w:t>
      </w:r>
      <w:r w:rsidRPr="36CC2154" w:rsidR="5E13F0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For customer service agents to understand chatbot functionalities and escalation procedures.</w:t>
      </w:r>
    </w:p>
    <w:p w:rsidR="36CC2154" w:rsidP="36CC2154" w:rsidRDefault="36CC2154" w14:paraId="10F4FA87" w14:textId="06D08268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E13F026" w:rsidP="36CC2154" w:rsidRDefault="5E13F026" w14:paraId="612BB2E6" w14:textId="577674CD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E13F0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Performance Metrics</w:t>
      </w:r>
      <w:r w:rsidRPr="36CC2154" w:rsidR="5E13F0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Detailed KPIs for chatbot efficiency, accuracy, and customer satisfaction.</w:t>
      </w:r>
    </w:p>
    <w:p w:rsidR="36CC2154" w:rsidP="36CC2154" w:rsidRDefault="36CC2154" w14:paraId="452ECBAA" w14:textId="40B47FEA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36CC2154" w14:paraId="3165777F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6CC2154" w:rsidR="36CC21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Project Completion Criteria</w:t>
      </w:r>
    </w:p>
    <w:p w:rsidR="5472F203" w:rsidP="36CC2154" w:rsidRDefault="5472F203" w14:paraId="6A210475" w14:textId="4A957E7B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472F2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Success Metrics</w:t>
      </w:r>
      <w:r w:rsidRPr="36CC2154" w:rsidR="5472F2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Benchmarks for chatbot resolution rate, average handling time, and user satisfaction scores.</w:t>
      </w:r>
    </w:p>
    <w:p w:rsidR="36CC2154" w:rsidP="36CC2154" w:rsidRDefault="36CC2154" w14:paraId="227F6464" w14:textId="1D8BA2F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472F203" w:rsidP="36CC2154" w:rsidRDefault="5472F203" w14:paraId="168AA7C0" w14:textId="2A463329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472F2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Acceptance Testing</w:t>
      </w:r>
      <w:r w:rsidRPr="36CC2154" w:rsidR="5472F2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Involving real users in the final testing phase to gather authentic feedback and make necessary adjustments before the full launch.</w:t>
      </w:r>
    </w:p>
    <w:p xmlns:wp14="http://schemas.microsoft.com/office/word/2010/wordml" w:rsidP="36CC2154" w14:paraId="5DE0CE29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6CC2154" w:rsidR="36CC21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Change Request Process</w:t>
      </w:r>
    </w:p>
    <w:p w:rsidR="5AD98867" w:rsidP="36CC2154" w:rsidRDefault="5AD98867" w14:paraId="2826E781" w14:textId="327BE318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AD988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 Management Framework</w:t>
      </w:r>
      <w:r w:rsidRPr="36CC2154" w:rsidR="5AD98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Steps for evaluating the impact of changes, including potential risks and benefits.</w:t>
      </w:r>
    </w:p>
    <w:p w:rsidR="5AD98867" w:rsidP="36CC2154" w:rsidRDefault="5AD98867" w14:paraId="7A950CA2" w14:textId="06F4890F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5AD988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Stakeholder Involvement</w:t>
      </w:r>
      <w:r w:rsidRPr="36CC2154" w:rsidR="5AD98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Ensuring all relevant parties are involved in the decision-making process for changes.</w:t>
      </w:r>
    </w:p>
    <w:p xmlns:wp14="http://schemas.microsoft.com/office/word/2010/wordml" w:rsidP="36CC2154" w14:paraId="09162ACD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6CC2154" w:rsidR="36CC21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Charges/Budget</w:t>
      </w:r>
    </w:p>
    <w:p w:rsidR="61D4877D" w:rsidP="36CC2154" w:rsidRDefault="61D4877D" w14:paraId="3DF21CD2" w14:textId="2A285C86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1D487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Phase-wise Budget Breakdown</w:t>
      </w:r>
      <w:r w:rsidRPr="36CC2154" w:rsidR="61D487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Detailed costs associated with development, testing, deployment, and maintenance phases.</w:t>
      </w:r>
    </w:p>
    <w:p w:rsidR="36CC2154" w:rsidP="36CC2154" w:rsidRDefault="36CC2154" w14:paraId="5E425C84" w14:textId="26DD483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D4877D" w:rsidP="36CC2154" w:rsidRDefault="61D4877D" w14:paraId="13C7E670" w14:textId="014FD985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1D487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Contingency Funds</w:t>
      </w:r>
      <w:r w:rsidRPr="36CC2154" w:rsidR="61D487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Allocation for unexpected expenses or project scope changes.</w:t>
      </w:r>
    </w:p>
    <w:p w:rsidR="61D4877D" w:rsidP="36CC2154" w:rsidRDefault="61D4877D" w14:paraId="451DFA2E" w14:textId="38097D4B">
      <w:pPr>
        <w:pStyle w:val="Heading2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6CC2154" w:rsidR="61D487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Additional </w:t>
      </w:r>
      <w:r w:rsidRPr="36CC2154" w:rsidR="61D487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Considerations</w:t>
      </w:r>
    </w:p>
    <w:p w:rsidR="61D4877D" w:rsidP="36CC2154" w:rsidRDefault="61D4877D" w14:paraId="36556DE6" w14:textId="6F0659A6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1D487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Ethical and Privacy Considerations</w:t>
      </w:r>
      <w:r w:rsidRPr="36CC2154" w:rsidR="61D487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Ensuring the chatbot adheres to data protection laws and ethical guidelines in customer interactions.</w:t>
      </w:r>
    </w:p>
    <w:p w:rsidR="36CC2154" w:rsidP="36CC2154" w:rsidRDefault="36CC2154" w14:paraId="3CD57945" w14:textId="3CB7424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D4877D" w:rsidP="36CC2154" w:rsidRDefault="61D4877D" w14:paraId="759F89F7" w14:textId="6206961B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CC2154" w:rsidR="61D487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Scalability and Future Expansion</w:t>
      </w:r>
      <w:r w:rsidRPr="36CC2154" w:rsidR="61D487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Planning for future enhancements, like integrating the chatbot with other communication channels or expanding its capabilities with AI advancements.</w:t>
      </w:r>
    </w:p>
    <w:p w:rsidR="36CC2154" w:rsidP="36CC2154" w:rsidRDefault="36CC2154" w14:paraId="4E96D373" w14:textId="72600F3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8B6AD3" w:rsidP="36CC2154" w:rsidRDefault="7C8B6AD3" w14:paraId="18C8BCA4" w14:textId="2A30095D">
      <w:pPr>
        <w:pStyle w:val="Normal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30"/>
          <w:szCs w:val="30"/>
        </w:rPr>
      </w:pPr>
      <w:r w:rsidRPr="36CC2154" w:rsidR="7C8B6AD3">
        <w:rPr>
          <w:rFonts w:ascii="Times New Roman" w:hAnsi="Times New Roman" w:eastAsia="Times New Roman" w:cs="Times New Roman"/>
          <w:color w:val="000000" w:themeColor="text1" w:themeTint="FF" w:themeShade="FF"/>
          <w:sz w:val="30"/>
          <w:szCs w:val="30"/>
        </w:rPr>
        <w:t>Time Line</w:t>
      </w:r>
    </w:p>
    <w:p w:rsidR="7717CF3B" w:rsidP="36CC2154" w:rsidRDefault="7717CF3B" w14:paraId="5B6A204D" w14:textId="163EE168"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 w:rsidR="7717CF3B">
        <w:drawing>
          <wp:inline wp14:editId="17B2A3FE" wp14:anchorId="08655F6A">
            <wp:extent cx="5534025" cy="3297356"/>
            <wp:effectExtent l="0" t="0" r="0" b="0"/>
            <wp:docPr id="1040435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2fd515ca2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CC2154" w:rsidR="04C7C600">
        <w:rPr>
          <w:rFonts w:ascii="Times New Roman" w:hAnsi="Times New Roman" w:eastAsia="Times New Roman" w:cs="Times New Roman"/>
          <w:sz w:val="30"/>
          <w:szCs w:val="30"/>
        </w:rPr>
        <w:t xml:space="preserve">Project </w:t>
      </w:r>
      <w:r w:rsidRPr="36CC2154" w:rsidR="0B178D68">
        <w:rPr>
          <w:rFonts w:ascii="Times New Roman" w:hAnsi="Times New Roman" w:eastAsia="Times New Roman" w:cs="Times New Roman"/>
          <w:sz w:val="30"/>
          <w:szCs w:val="30"/>
        </w:rPr>
        <w:t xml:space="preserve">Workflow </w:t>
      </w:r>
      <w:r w:rsidRPr="36CC2154" w:rsidR="15F7943A">
        <w:rPr>
          <w:rFonts w:ascii="Times New Roman" w:hAnsi="Times New Roman" w:eastAsia="Times New Roman" w:cs="Times New Roman"/>
          <w:sz w:val="30"/>
          <w:szCs w:val="30"/>
        </w:rPr>
        <w:t>Flowchart</w:t>
      </w:r>
    </w:p>
    <w:p w:rsidR="1D42EC50" w:rsidP="36CC2154" w:rsidRDefault="1D42EC50" w14:paraId="3E859022" w14:textId="03188869"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 w:rsidR="1D42EC50">
        <w:drawing>
          <wp:inline wp14:editId="2B03D5FC" wp14:anchorId="7D3752AA">
            <wp:extent cx="5991225" cy="3128268"/>
            <wp:effectExtent l="0" t="0" r="0" b="0"/>
            <wp:docPr id="545645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2eed9499b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012A9" w:rsidP="36CC2154" w:rsidRDefault="4F2012A9" w14:paraId="378DC020" w14:textId="47DEE6E8"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 w:rsidRPr="36CC2154" w:rsidR="4F2012A9">
        <w:rPr>
          <w:rFonts w:ascii="Times New Roman" w:hAnsi="Times New Roman" w:eastAsia="Times New Roman" w:cs="Times New Roman"/>
          <w:sz w:val="30"/>
          <w:szCs w:val="30"/>
        </w:rPr>
        <w:t>Chatbot Logic</w:t>
      </w:r>
      <w:r w:rsidRPr="36CC2154" w:rsidR="53D00635">
        <w:rPr>
          <w:rFonts w:ascii="Times New Roman" w:hAnsi="Times New Roman" w:eastAsia="Times New Roman" w:cs="Times New Roman"/>
          <w:sz w:val="30"/>
          <w:szCs w:val="30"/>
        </w:rPr>
        <w:t xml:space="preserve"> Flowchart</w:t>
      </w:r>
    </w:p>
    <w:p w:rsidR="4F2012A9" w:rsidP="36CC2154" w:rsidRDefault="4F2012A9" w14:paraId="45CEB987" w14:textId="50BDA38D">
      <w:pPr>
        <w:pStyle w:val="Normal"/>
        <w:jc w:val="center"/>
        <w:rPr>
          <w:sz w:val="30"/>
          <w:szCs w:val="30"/>
        </w:rPr>
      </w:pPr>
      <w:r w:rsidR="4F2012A9">
        <w:drawing>
          <wp:inline wp14:editId="3CC6FA98" wp14:anchorId="4C62C4AF">
            <wp:extent cx="6000750" cy="3836773"/>
            <wp:effectExtent l="0" t="0" r="0" b="0"/>
            <wp:docPr id="723421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2dcb59fa1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93a81cc9ce8247f3"/>
      <w:footerReference w:type="default" r:id="R437cad552fc54b3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6CC2154" w:rsidTr="36CC2154" w14:paraId="34D5489C">
      <w:trPr>
        <w:trHeight w:val="300"/>
      </w:trPr>
      <w:tc>
        <w:tcPr>
          <w:tcW w:w="2880" w:type="dxa"/>
          <w:tcMar/>
        </w:tcPr>
        <w:p w:rsidR="36CC2154" w:rsidP="36CC2154" w:rsidRDefault="36CC2154" w14:paraId="15C6A2D0" w14:textId="0D973080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6CC2154" w:rsidP="36CC2154" w:rsidRDefault="36CC2154" w14:paraId="027C4B33" w14:textId="27FB5023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6CC2154" w:rsidP="36CC2154" w:rsidRDefault="36CC2154" w14:paraId="1A2AC541" w14:textId="2EA4A183">
          <w:pPr>
            <w:pStyle w:val="Header"/>
            <w:bidi w:val="0"/>
            <w:ind w:right="-115"/>
            <w:jc w:val="right"/>
          </w:pPr>
        </w:p>
      </w:tc>
    </w:tr>
  </w:tbl>
  <w:p w:rsidR="36CC2154" w:rsidP="36CC2154" w:rsidRDefault="36CC2154" w14:paraId="476797ED" w14:textId="59DA829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6CC2154" w:rsidTr="36CC2154" w14:paraId="446D7866">
      <w:trPr>
        <w:trHeight w:val="300"/>
      </w:trPr>
      <w:tc>
        <w:tcPr>
          <w:tcW w:w="2880" w:type="dxa"/>
          <w:tcMar/>
        </w:tcPr>
        <w:p w:rsidR="36CC2154" w:rsidP="36CC2154" w:rsidRDefault="36CC2154" w14:paraId="28DF8B70" w14:textId="231BD55D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6CC2154" w:rsidP="36CC2154" w:rsidRDefault="36CC2154" w14:paraId="71D37167" w14:textId="1C16C3D2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6CC2154" w:rsidP="36CC2154" w:rsidRDefault="36CC2154" w14:paraId="5B75CB5C" w14:textId="2C604354">
          <w:pPr>
            <w:pStyle w:val="Header"/>
            <w:bidi w:val="0"/>
            <w:ind w:right="-115"/>
            <w:jc w:val="right"/>
          </w:pPr>
          <w:r w:rsidR="36CC2154">
            <w:rPr/>
            <w:t>Jesus Maciel</w:t>
          </w:r>
        </w:p>
      </w:tc>
    </w:tr>
  </w:tbl>
  <w:p w:rsidR="36CC2154" w:rsidP="36CC2154" w:rsidRDefault="36CC2154" w14:paraId="4BE2FCA6" w14:textId="3D14E8A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basilEn" int2:invalidationBookmarkName="" int2:hashCode="RHl2gZGLZHnQBc" int2:id="D4OW7cYs">
      <int2:state int2:type="WordDesignerPullQuotesAnnotation" int2:value="Reviewed"/>
    </int2:bookmark>
    <int2:bookmark int2:bookmarkName="_Int_nSNU3ZEs" int2:invalidationBookmarkName="" int2:hashCode="r2Usbz3RZXAze2" int2:id="Yrqrjje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4b213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FBA069"/>
    <w:rsid w:val="01FBA069"/>
    <w:rsid w:val="04C7C600"/>
    <w:rsid w:val="05EF8960"/>
    <w:rsid w:val="06E15FB3"/>
    <w:rsid w:val="06E15FB3"/>
    <w:rsid w:val="07FCF517"/>
    <w:rsid w:val="0B178D68"/>
    <w:rsid w:val="0B58827F"/>
    <w:rsid w:val="0B58827F"/>
    <w:rsid w:val="15F7943A"/>
    <w:rsid w:val="1A44A996"/>
    <w:rsid w:val="1B744702"/>
    <w:rsid w:val="1B744702"/>
    <w:rsid w:val="1BC7519A"/>
    <w:rsid w:val="1C0578E0"/>
    <w:rsid w:val="1CB573D4"/>
    <w:rsid w:val="1D42EC50"/>
    <w:rsid w:val="1FB47CF6"/>
    <w:rsid w:val="1FB5CCA9"/>
    <w:rsid w:val="22C24764"/>
    <w:rsid w:val="23F76268"/>
    <w:rsid w:val="2623BE7A"/>
    <w:rsid w:val="2827A820"/>
    <w:rsid w:val="2827A820"/>
    <w:rsid w:val="29518410"/>
    <w:rsid w:val="2A66A3EC"/>
    <w:rsid w:val="2D1CEA30"/>
    <w:rsid w:val="2D1CEA30"/>
    <w:rsid w:val="2E2ED05F"/>
    <w:rsid w:val="325019EF"/>
    <w:rsid w:val="365EF240"/>
    <w:rsid w:val="36CC2154"/>
    <w:rsid w:val="3E6F93CB"/>
    <w:rsid w:val="3F20DE72"/>
    <w:rsid w:val="3F813880"/>
    <w:rsid w:val="40A236C3"/>
    <w:rsid w:val="40A236C3"/>
    <w:rsid w:val="423E0724"/>
    <w:rsid w:val="43072A75"/>
    <w:rsid w:val="43F2FFE2"/>
    <w:rsid w:val="44A2FAD6"/>
    <w:rsid w:val="4856FB37"/>
    <w:rsid w:val="4ACC86B5"/>
    <w:rsid w:val="4B08612E"/>
    <w:rsid w:val="4D3B0426"/>
    <w:rsid w:val="4D80B9CB"/>
    <w:rsid w:val="4D80B9CB"/>
    <w:rsid w:val="4F2012A9"/>
    <w:rsid w:val="5023E5D6"/>
    <w:rsid w:val="53D00635"/>
    <w:rsid w:val="5472F203"/>
    <w:rsid w:val="5A687A0C"/>
    <w:rsid w:val="5AD98867"/>
    <w:rsid w:val="5E13F026"/>
    <w:rsid w:val="5FC8F1DD"/>
    <w:rsid w:val="61A1B7AC"/>
    <w:rsid w:val="61D4877D"/>
    <w:rsid w:val="65E81559"/>
    <w:rsid w:val="6783E5BA"/>
    <w:rsid w:val="6783E5BA"/>
    <w:rsid w:val="6979A00C"/>
    <w:rsid w:val="6ABB867C"/>
    <w:rsid w:val="6BED70B5"/>
    <w:rsid w:val="6BED70B5"/>
    <w:rsid w:val="6C80B52D"/>
    <w:rsid w:val="6E472DF5"/>
    <w:rsid w:val="6EA8B1D8"/>
    <w:rsid w:val="7362FA9E"/>
    <w:rsid w:val="7717CF3B"/>
    <w:rsid w:val="7C8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464F6B1-46C4-47E0-9DE1-168FC6010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2.jpg" Id="R7bd3e0232bda40c3" /><Relationship Type="http://schemas.openxmlformats.org/officeDocument/2006/relationships/image" Target="/media/image.png" Id="R0b52fd515ca2479e" /><Relationship Type="http://schemas.openxmlformats.org/officeDocument/2006/relationships/image" Target="/media/image2.png" Id="R6f62eed9499b4f7a" /><Relationship Type="http://schemas.openxmlformats.org/officeDocument/2006/relationships/image" Target="/media/image3.png" Id="R4ce2dcb59fa14850" /><Relationship Type="http://schemas.openxmlformats.org/officeDocument/2006/relationships/header" Target="header.xml" Id="R93a81cc9ce8247f3" /><Relationship Type="http://schemas.openxmlformats.org/officeDocument/2006/relationships/footer" Target="footer.xml" Id="R437cad552fc54b3f" /><Relationship Type="http://schemas.microsoft.com/office/2020/10/relationships/intelligence" Target="intelligence2.xml" Id="R6ab88d32b49744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Jesus Alejandro Maciel Barragan</lastModifiedBy>
  <revision>2</revision>
  <dcterms:created xsi:type="dcterms:W3CDTF">2013-12-23T23:15:00.0000000Z</dcterms:created>
  <dcterms:modified xsi:type="dcterms:W3CDTF">2023-11-29T19:28:08.6089497Z</dcterms:modified>
  <category/>
</coreProperties>
</file>