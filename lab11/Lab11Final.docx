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D5A1" w14:textId="3094CEE8" w:rsidR="00FD4338" w:rsidRDefault="00FD4338" w:rsidP="00FD4338">
      <w:pPr>
        <w:pStyle w:val="Title"/>
        <w:jc w:val="center"/>
      </w:pPr>
      <w:r>
        <w:t>Lab 11</w:t>
      </w:r>
    </w:p>
    <w:p w14:paraId="27C60B38" w14:textId="237C464E" w:rsidR="00E847D0" w:rsidRPr="00E847D0" w:rsidRDefault="00FD4338" w:rsidP="00FD4338">
      <w:pPr>
        <w:pStyle w:val="Title"/>
      </w:pPr>
      <w:r>
        <w:t>Classic Platformer Game</w:t>
      </w:r>
    </w:p>
    <w:p w14:paraId="2399A3F6" w14:textId="77777777" w:rsidR="00AF3017" w:rsidRDefault="00000000">
      <w:pPr>
        <w:pStyle w:val="Heading2"/>
      </w:pPr>
      <w:r>
        <w:t>Grounded State</w:t>
      </w:r>
    </w:p>
    <w:p w14:paraId="5833D926" w14:textId="77777777" w:rsidR="00AF3017" w:rsidRDefault="00000000">
      <w:r>
        <w:t>V(Walk Forward) = R(Walk Forward) + γ * P(Walk Forward) * V(next state) = 1 + 0.9 * 0.8 * V(next state)</w:t>
      </w:r>
    </w:p>
    <w:p w14:paraId="581E7D44" w14:textId="77777777" w:rsidR="00AF3017" w:rsidRDefault="00000000">
      <w:r>
        <w:t>V(Stay Still) = R(Stay Still) + γ * P(Stay Still) * V(next state) = 0 + 0.9 * 0.2 * V(next state)</w:t>
      </w:r>
    </w:p>
    <w:p w14:paraId="24B87A36" w14:textId="77777777" w:rsidR="00AF3017" w:rsidRDefault="00000000">
      <w:r>
        <w:t>The agent selects the action with the higher expected reward.</w:t>
      </w:r>
    </w:p>
    <w:p w14:paraId="543541A8" w14:textId="77777777" w:rsidR="00AF3017" w:rsidRDefault="00000000">
      <w:pPr>
        <w:pStyle w:val="Heading2"/>
      </w:pPr>
      <w:r>
        <w:t>Airborne State</w:t>
      </w:r>
    </w:p>
    <w:p w14:paraId="1A24B448" w14:textId="77777777" w:rsidR="00AF3017" w:rsidRDefault="00000000">
      <w:r>
        <w:t>V(Land Safely) = R(Land Safely) + γ * P(Land Safely) * V(next state) = 1 + 0.9 * 0.9 * V(next state)</w:t>
      </w:r>
    </w:p>
    <w:p w14:paraId="0D24F75D" w14:textId="77777777" w:rsidR="00AF3017" w:rsidRDefault="00000000">
      <w:r>
        <w:t>V(Fall into Gap) = R(Fall into Gap) + γ * P(Fall into Gap) * V(next state) = -5 + 0.9 * 0.1 * V(next state)</w:t>
      </w:r>
    </w:p>
    <w:p w14:paraId="5E327004" w14:textId="77777777" w:rsidR="00AF3017" w:rsidRDefault="00000000">
      <w:r>
        <w:t>The agent selects the action with the higher expected reward.</w:t>
      </w:r>
    </w:p>
    <w:p w14:paraId="5000435C" w14:textId="77777777" w:rsidR="00AF3017" w:rsidRDefault="00000000">
      <w:pPr>
        <w:pStyle w:val="Heading2"/>
      </w:pPr>
      <w:r>
        <w:t>Enemy Nearby State</w:t>
      </w:r>
    </w:p>
    <w:p w14:paraId="35250E91" w14:textId="77777777" w:rsidR="00AF3017" w:rsidRDefault="00000000">
      <w:r>
        <w:t>V(Attack) = R(Attack) + γ * P(Attack) * V(next state) = 3 + 0.9 * 0.6 * V(next state)</w:t>
      </w:r>
    </w:p>
    <w:p w14:paraId="69ACAAF6" w14:textId="77777777" w:rsidR="00AF3017" w:rsidRDefault="00000000">
      <w:r>
        <w:t>V(Evade) = R(Evade) + γ * P(Evade) * V(next state) = 1 + 0.9 * 0.4 * V(next state)</w:t>
      </w:r>
    </w:p>
    <w:p w14:paraId="20279ADA" w14:textId="77777777" w:rsidR="00AF3017" w:rsidRDefault="00000000">
      <w:r>
        <w:t>The agent selects the action with the higher expected reward.</w:t>
      </w:r>
    </w:p>
    <w:p w14:paraId="2A6C5DDC" w14:textId="77777777" w:rsidR="00AF3017" w:rsidRDefault="00000000">
      <w:pPr>
        <w:pStyle w:val="Heading2"/>
      </w:pPr>
      <w:r>
        <w:t>Low Health State</w:t>
      </w:r>
    </w:p>
    <w:p w14:paraId="1A599166" w14:textId="77777777" w:rsidR="00AF3017" w:rsidRDefault="00000000">
      <w:r>
        <w:t>V(Find Health Item) = R(Find Health Item) + γ * P(Find Health Item) * V(next state) = 4 + 0.9 * 0.5 * V(next state)</w:t>
      </w:r>
    </w:p>
    <w:p w14:paraId="792BACAD" w14:textId="77777777" w:rsidR="00AF3017" w:rsidRDefault="00000000">
      <w:r>
        <w:t>V(Avoid Danger) = R(Avoid Danger) + γ * P(Avoid Danger) * V(next state) = 2 + 0.9 * 0.5 * V(next state)</w:t>
      </w:r>
    </w:p>
    <w:p w14:paraId="292877D2" w14:textId="4316979F" w:rsidR="00FD4338" w:rsidRDefault="00000000">
      <w:r>
        <w:t>The agent selects the action with the higher expected reward.</w:t>
      </w:r>
    </w:p>
    <w:p w14:paraId="714B700F" w14:textId="77777777" w:rsidR="00AF3017" w:rsidRDefault="00000000">
      <w:pPr>
        <w:pStyle w:val="Heading2"/>
      </w:pPr>
      <w:r>
        <w:t>Obstacle Ahead State</w:t>
      </w:r>
    </w:p>
    <w:p w14:paraId="7616F3C5" w14:textId="77777777" w:rsidR="00AF3017" w:rsidRDefault="00000000">
      <w:r>
        <w:t>V(Jump Over) = R(Jump Over) + γ * P(Jump Over) * V(next state) = 2 + 0.9 * 0.7 * V(next state)</w:t>
      </w:r>
    </w:p>
    <w:p w14:paraId="6992C460" w14:textId="77777777" w:rsidR="00AF3017" w:rsidRDefault="00000000">
      <w:r>
        <w:t>V(Destroy) = R(Destroy) + γ * P(Destroy) * V(next state) = 3 + 0.9 * 0.3 * V(next state)</w:t>
      </w:r>
    </w:p>
    <w:p w14:paraId="3E8481CC" w14:textId="77777777" w:rsidR="00AF3017" w:rsidRDefault="00000000">
      <w:r>
        <w:t>The agent selects the action with the higher expected reward.</w:t>
      </w:r>
    </w:p>
    <w:p w14:paraId="7C7450AA" w14:textId="77777777" w:rsidR="00AF3017" w:rsidRDefault="00000000">
      <w:pPr>
        <w:pStyle w:val="Heading2"/>
      </w:pPr>
      <w:r>
        <w:lastRenderedPageBreak/>
        <w:t>Power-Up Available State</w:t>
      </w:r>
    </w:p>
    <w:p w14:paraId="154776A2" w14:textId="77777777" w:rsidR="00AF3017" w:rsidRDefault="00000000">
      <w:r>
        <w:t>V(Collect Power-Up) = R(Collect Power-Up) + γ * P(Collect Power-Up) * V(next state) = 5 + 0.9 * 0.9 * V(next state)</w:t>
      </w:r>
    </w:p>
    <w:p w14:paraId="719ED57A" w14:textId="77777777" w:rsidR="00AF3017" w:rsidRDefault="00000000">
      <w:r>
        <w:t>V(Ignore) = R(Ignore) + γ * P(Ignore) * V(next state) = 0 + 0.9 * 0.1 * V(next state)</w:t>
      </w:r>
    </w:p>
    <w:p w14:paraId="7570A519" w14:textId="77777777" w:rsidR="00AF3017" w:rsidRDefault="00000000">
      <w:r>
        <w:t>The agent selects the action with the higher expected reward.</w:t>
      </w:r>
    </w:p>
    <w:p w14:paraId="7D7AB2FA" w14:textId="77777777" w:rsidR="00AF3017" w:rsidRDefault="00000000">
      <w:pPr>
        <w:pStyle w:val="Heading2"/>
      </w:pPr>
      <w:r>
        <w:t>Collectible Near State</w:t>
      </w:r>
    </w:p>
    <w:p w14:paraId="67312D9C" w14:textId="77777777" w:rsidR="00AF3017" w:rsidRDefault="00000000">
      <w:r>
        <w:t>V(Collect) = R(Collect) + γ * P(Collect) * V(next state) = 2 + 0.9 * 0.8 * V(next state)</w:t>
      </w:r>
    </w:p>
    <w:p w14:paraId="64AF9F33" w14:textId="77777777" w:rsidR="00AF3017" w:rsidRDefault="00000000">
      <w:r>
        <w:t>V(Ignore) = R(Ignore) + γ * P(Ignore) * V(next state) = 0 + 0.9 * 0.2 * V(next state)</w:t>
      </w:r>
    </w:p>
    <w:p w14:paraId="407B4616" w14:textId="77777777" w:rsidR="00AF3017" w:rsidRDefault="00000000">
      <w:r>
        <w:t>The agent selects the action with the higher expected reward.</w:t>
      </w:r>
    </w:p>
    <w:p w14:paraId="543C9CAC" w14:textId="77777777" w:rsidR="00AF3017" w:rsidRDefault="00000000">
      <w:pPr>
        <w:pStyle w:val="Heading2"/>
      </w:pPr>
      <w:r>
        <w:t>Boss Fight State</w:t>
      </w:r>
    </w:p>
    <w:p w14:paraId="345354CB" w14:textId="77777777" w:rsidR="00AF3017" w:rsidRDefault="00000000">
      <w:r>
        <w:t>V(Attack Boss) = R(Attack Boss) + γ * P(Attack Boss) * V(next state) = 10 + 0.9 * 0.5 * V(next state)</w:t>
      </w:r>
    </w:p>
    <w:p w14:paraId="7BE8AF35" w14:textId="77777777" w:rsidR="00AF3017" w:rsidRDefault="00000000">
      <w:r>
        <w:t>V(Dodge Attacks) = R(Dodge Attacks) + γ * P(Dodge Attacks) * V(next state) = 3 + 0.9 * 0.5 * V(next state)</w:t>
      </w:r>
    </w:p>
    <w:p w14:paraId="28967EB0" w14:textId="77777777" w:rsidR="00AF3017" w:rsidRDefault="00000000">
      <w:r>
        <w:t>The agent selects the action with the higher expected reward.</w:t>
      </w:r>
    </w:p>
    <w:p w14:paraId="3086F849" w14:textId="77777777" w:rsidR="00AF3017" w:rsidRDefault="00000000">
      <w:pPr>
        <w:pStyle w:val="Heading2"/>
      </w:pPr>
      <w:r>
        <w:t>Underwater State</w:t>
      </w:r>
    </w:p>
    <w:p w14:paraId="44EFD3E6" w14:textId="77777777" w:rsidR="00AF3017" w:rsidRDefault="00000000">
      <w:r>
        <w:t>V(Swim Carefully) = R(Swim Carefully) + γ * P(Swim Carefully) * V(next state) = 2 + 0.9 * 0.8 * V(next state)</w:t>
      </w:r>
    </w:p>
    <w:p w14:paraId="3FA0EE0E" w14:textId="77777777" w:rsidR="00AF3017" w:rsidRDefault="00000000">
      <w:r>
        <w:t>V(Rush Through) = R(Rush Through) + γ * P(Rush Through) * V(next state) = -3 + 0.9 * 0.2 * V(next state)</w:t>
      </w:r>
    </w:p>
    <w:p w14:paraId="1BD95E36" w14:textId="77777777" w:rsidR="00AF3017" w:rsidRDefault="00000000">
      <w:r>
        <w:t>The agent selects the action with the higher expected reward.</w:t>
      </w:r>
    </w:p>
    <w:p w14:paraId="7D001042" w14:textId="77777777" w:rsidR="00AF3017" w:rsidRDefault="00000000">
      <w:pPr>
        <w:pStyle w:val="Heading2"/>
      </w:pPr>
      <w:r>
        <w:t>Level Completion State</w:t>
      </w:r>
    </w:p>
    <w:p w14:paraId="067CC198" w14:textId="77777777" w:rsidR="00AF3017" w:rsidRDefault="00000000">
      <w:r>
        <w:t>V(Reach Goal) = R(Reach Goal) + γ * P(Reach Goal) * V(next state) = 10 + 0.9 * 1.0 * V(next state)</w:t>
      </w:r>
    </w:p>
    <w:p w14:paraId="7B1BA361" w14:textId="77777777" w:rsidR="00AF3017" w:rsidRDefault="00000000">
      <w:r>
        <w:t>The agent selects the action with the higher expected reward.</w:t>
      </w:r>
    </w:p>
    <w:p w14:paraId="241C155F" w14:textId="10E3FDE8" w:rsidR="002E1F4B" w:rsidRDefault="002E1F4B" w:rsidP="002E1F4B">
      <w:pPr>
        <w:pStyle w:val="Heading1"/>
      </w:pPr>
      <w:r>
        <w:t>Detailed Step-by-Step Calculations</w:t>
      </w:r>
    </w:p>
    <w:p w14:paraId="66BDB417" w14:textId="77777777" w:rsidR="002E1F4B" w:rsidRDefault="002E1F4B" w:rsidP="002E1F4B">
      <w:r>
        <w:t>To derive the final Q-table and determine the agent's direction in the 'Classic Platformer Game' environment, we employ the Q-learning algorithm, which iteratively updates the Q-values using the Bellman equation. The Q-learning update rule is:</w:t>
      </w:r>
    </w:p>
    <w:p w14:paraId="16B2D643" w14:textId="77777777" w:rsidR="002E1F4B" w:rsidRDefault="002E1F4B" w:rsidP="002E1F4B">
      <w:r>
        <w:rPr>
          <w:i/>
        </w:rPr>
        <w:t>Q(s_t, a_t) ← Q(s_t, a_t) + α ( R(s_{t+1}) + γ max_{a} Q(s_{t+1}, a) - Q(s_t, a_t) )</w:t>
      </w:r>
    </w:p>
    <w:p w14:paraId="65D27E23" w14:textId="77777777" w:rsidR="002E1F4B" w:rsidRDefault="002E1F4B" w:rsidP="002E1F4B">
      <w:r>
        <w:lastRenderedPageBreak/>
        <w:t>In this formula:</w:t>
      </w:r>
      <w:r>
        <w:br/>
        <w:t>- Q(s, a) represents the Q-value for being in state s and taking action a.</w:t>
      </w:r>
      <w:r>
        <w:br/>
        <w:t>- s_t is the current state.</w:t>
      </w:r>
      <w:r>
        <w:br/>
        <w:t>- a_t is the current action.</w:t>
      </w:r>
      <w:r>
        <w:br/>
        <w:t>- R(s_{t+1}) is the reward for transitioning to state s_{t+1}.</w:t>
      </w:r>
      <w:r>
        <w:br/>
        <w:t>- max_{a} Q(s_{t+1}, a) is the highest Q-value for the next state s_{t+1} across all possible actions.</w:t>
      </w:r>
      <w:r>
        <w:br/>
        <w:t>- α is the learning rate (e.g., 0.1).</w:t>
      </w:r>
      <w:r>
        <w:br/>
        <w:t>- γ is the discount factor (e.g., 0.9).</w:t>
      </w:r>
      <w:r>
        <w:br/>
      </w:r>
    </w:p>
    <w:p w14:paraId="573DEE96" w14:textId="77777777" w:rsidR="002E1F4B" w:rsidRDefault="002E1F4B" w:rsidP="002E1F4B">
      <w:r>
        <w:t>As an example, if the agent in the 'Classic Platformer Game' is in the 'Grounded' state and chooses to 'Walk Forward' (reward of +1, probability of 80%), the Q-value update with α = 0.1, γ = 0.9, and an assumed maximum Q-value of 2 for the next state would be:</w:t>
      </w:r>
    </w:p>
    <w:p w14:paraId="7DF6E394" w14:textId="77777777" w:rsidR="002E1F4B" w:rsidRDefault="002E1F4B" w:rsidP="002E1F4B">
      <w:r>
        <w:rPr>
          <w:i/>
        </w:rPr>
        <w:t>Q(Grounded, Walk Forward) ← 0 + 0.1 ( 1 + 0.9 × 2 - 0 ) ≈ 0.28</w:t>
      </w:r>
    </w:p>
    <w:p w14:paraId="0385A4F9" w14:textId="77777777" w:rsidR="002E1F4B" w:rsidRDefault="002E1F4B" w:rsidP="002E1F4B">
      <w:r>
        <w:t>This process iterates for each action in each state, refining the Q-table until it converges. The final Q-table represents the learned policy, guiding the agent to select actions that maximize cumulative rewards. The agent uses this Q-table to determine the optimal direction (action) in each state, selecting the action with the highest Q-value.</w:t>
      </w:r>
    </w:p>
    <w:p w14:paraId="6EFFCF39" w14:textId="77777777" w:rsidR="002E1F4B" w:rsidRDefault="002E1F4B"/>
    <w:p w14:paraId="78048788" w14:textId="53A37F98" w:rsidR="00A53ACF" w:rsidRDefault="00A53ACF" w:rsidP="00A53ACF">
      <w:pPr>
        <w:pStyle w:val="Title"/>
      </w:pPr>
      <w:r>
        <w:t>Autonomous Car Navigation</w:t>
      </w:r>
    </w:p>
    <w:p w14:paraId="5E1DEB9E" w14:textId="77777777" w:rsidR="00A53ACF" w:rsidRDefault="00A53ACF" w:rsidP="00A53ACF">
      <w:pPr>
        <w:pStyle w:val="Heading2"/>
      </w:pPr>
      <w:r>
        <w:t>Green Light State</w:t>
      </w:r>
    </w:p>
    <w:p w14:paraId="3CE4E8C9" w14:textId="77777777" w:rsidR="00A53ACF" w:rsidRDefault="00A53ACF" w:rsidP="00A53ACF">
      <w:r>
        <w:t>V(Accelerate) = R(Accelerate) + γ * P(Accelerate) * V(next state) = 1 + 0.9 * 0.9 * V(next state)</w:t>
      </w:r>
    </w:p>
    <w:p w14:paraId="34C33F70" w14:textId="77777777" w:rsidR="00A53ACF" w:rsidRDefault="00A53ACF" w:rsidP="00A53ACF">
      <w:r>
        <w:t>V(Maintain Speed) = R(Maintain Speed) + γ * P(Maintain Speed) * V(next state) = 0.5 + 0.9 * 0.1 * V(next state)</w:t>
      </w:r>
    </w:p>
    <w:p w14:paraId="41656C0D" w14:textId="77777777" w:rsidR="00A53ACF" w:rsidRDefault="00A53ACF" w:rsidP="00A53ACF">
      <w:r>
        <w:t>The agent selects the action with the higher expected reward.</w:t>
      </w:r>
    </w:p>
    <w:p w14:paraId="6AEF09AF" w14:textId="77777777" w:rsidR="00A53ACF" w:rsidRDefault="00A53ACF" w:rsidP="00A53ACF">
      <w:pPr>
        <w:pStyle w:val="Heading2"/>
      </w:pPr>
      <w:r>
        <w:t>Red Light State</w:t>
      </w:r>
    </w:p>
    <w:p w14:paraId="6F536C0B" w14:textId="77777777" w:rsidR="00A53ACF" w:rsidRDefault="00A53ACF" w:rsidP="00A53ACF">
      <w:r>
        <w:t>V(Stop) = R(Stop) + γ * P(Stop) * V(next state) = 1 + 0.9 * 1.0 * V(next state)</w:t>
      </w:r>
    </w:p>
    <w:p w14:paraId="6E64CA5E" w14:textId="77777777" w:rsidR="00A53ACF" w:rsidRDefault="00A53ACF" w:rsidP="00A53ACF">
      <w:r>
        <w:t>The agent selects the action with the higher expected reward.</w:t>
      </w:r>
    </w:p>
    <w:p w14:paraId="2BB47967" w14:textId="77777777" w:rsidR="00A53ACF" w:rsidRDefault="00A53ACF" w:rsidP="00A53ACF">
      <w:pPr>
        <w:pStyle w:val="Heading2"/>
      </w:pPr>
      <w:r>
        <w:t>Pedestrian Crossing State</w:t>
      </w:r>
    </w:p>
    <w:p w14:paraId="45A224A2" w14:textId="77777777" w:rsidR="00A53ACF" w:rsidRDefault="00A53ACF" w:rsidP="00A53ACF">
      <w:r>
        <w:t>V(Stop) = R(Stop) + γ * P(Stop) * V(next state) = 2 + 0.9 * 1.0 * V(next state)</w:t>
      </w:r>
    </w:p>
    <w:p w14:paraId="786427E0" w14:textId="77777777" w:rsidR="00A53ACF" w:rsidRDefault="00A53ACF" w:rsidP="00A53ACF">
      <w:r>
        <w:t>The agent selects the action with the higher expected reward.</w:t>
      </w:r>
    </w:p>
    <w:p w14:paraId="355AB217" w14:textId="77777777" w:rsidR="00A53ACF" w:rsidRDefault="00A53ACF" w:rsidP="00A53ACF">
      <w:pPr>
        <w:pStyle w:val="Heading2"/>
      </w:pPr>
      <w:r>
        <w:lastRenderedPageBreak/>
        <w:t>Highway Driving State</w:t>
      </w:r>
    </w:p>
    <w:p w14:paraId="736EDD9D" w14:textId="77777777" w:rsidR="00A53ACF" w:rsidRDefault="00A53ACF" w:rsidP="00A53ACF">
      <w:r>
        <w:t>V(Maintain Speed Limit) = R(Maintain Speed Limit) + γ * P(Maintain Speed Limit) * V(next state) = 1 + 0.9 * 0.7 * V(next state)</w:t>
      </w:r>
    </w:p>
    <w:p w14:paraId="7F38D840" w14:textId="77777777" w:rsidR="00A53ACF" w:rsidRDefault="00A53ACF" w:rsidP="00A53ACF">
      <w:r>
        <w:t>V(Change Lane) = R(Change Lane) + γ * P(Change Lane) * V(next state) = 0.5 + 0.9 * 0.3 * V(next state)</w:t>
      </w:r>
    </w:p>
    <w:p w14:paraId="42CD1825" w14:textId="77777777" w:rsidR="00A53ACF" w:rsidRDefault="00A53ACF" w:rsidP="00A53ACF">
      <w:r>
        <w:t>The agent selects the action with the higher expected reward.</w:t>
      </w:r>
    </w:p>
    <w:p w14:paraId="512417E3" w14:textId="77777777" w:rsidR="00A53ACF" w:rsidRDefault="00A53ACF" w:rsidP="00A53ACF">
      <w:pPr>
        <w:pStyle w:val="Heading2"/>
      </w:pPr>
      <w:r>
        <w:t>Traffic Jam State</w:t>
      </w:r>
    </w:p>
    <w:p w14:paraId="70B52E23" w14:textId="77777777" w:rsidR="00A53ACF" w:rsidRDefault="00A53ACF" w:rsidP="00A53ACF">
      <w:r>
        <w:t>V(Wait) = R(Wait) + γ * P(Wait) * V(next state) = 0.5 + 0.9 * 0.8 * V(next state)</w:t>
      </w:r>
    </w:p>
    <w:p w14:paraId="71B7EA46" w14:textId="77777777" w:rsidR="00A53ACF" w:rsidRDefault="00A53ACF" w:rsidP="00A53ACF">
      <w:r>
        <w:t>V(Reroute) = R(Reroute) + γ * P(Reroute) * V(next state) = 1 + 0.9 * 0.2 * V(next state)</w:t>
      </w:r>
    </w:p>
    <w:p w14:paraId="37A37F7C" w14:textId="77777777" w:rsidR="00A53ACF" w:rsidRDefault="00A53ACF" w:rsidP="00A53ACF">
      <w:r>
        <w:t>The agent selects the action with the higher expected reward.</w:t>
      </w:r>
    </w:p>
    <w:p w14:paraId="165E7BDC" w14:textId="77777777" w:rsidR="00A53ACF" w:rsidRDefault="00A53ACF" w:rsidP="00A53ACF">
      <w:pPr>
        <w:pStyle w:val="Heading2"/>
      </w:pPr>
      <w:r>
        <w:t>Parking State</w:t>
      </w:r>
    </w:p>
    <w:p w14:paraId="41C26929" w14:textId="77777777" w:rsidR="00A53ACF" w:rsidRDefault="00A53ACF" w:rsidP="00A53ACF">
      <w:r>
        <w:t>V(Park in Lot) = R(Park in Lot) + γ * P(Park in Lot) * V(next state) = 2 + 0.9 * 0.5 * V(next state)</w:t>
      </w:r>
    </w:p>
    <w:p w14:paraId="5A491340" w14:textId="77777777" w:rsidR="00A53ACF" w:rsidRDefault="00A53ACF" w:rsidP="00A53ACF">
      <w:r>
        <w:t>V(Park on Street) = R(Park on Street) + γ * P(Park on Street) * V(next state) = 1 + 0.9 * 0.5 * V(next state)</w:t>
      </w:r>
    </w:p>
    <w:p w14:paraId="4074516C" w14:textId="77777777" w:rsidR="00A53ACF" w:rsidRDefault="00A53ACF" w:rsidP="00A53ACF">
      <w:r>
        <w:t>The agent selects the action with the higher expected reward.</w:t>
      </w:r>
    </w:p>
    <w:p w14:paraId="49646789" w14:textId="77777777" w:rsidR="00A53ACF" w:rsidRDefault="00A53ACF" w:rsidP="00A53ACF">
      <w:pPr>
        <w:pStyle w:val="Heading2"/>
      </w:pPr>
      <w:r>
        <w:t>Emergency Vehicle State</w:t>
      </w:r>
    </w:p>
    <w:p w14:paraId="2BE4E1AA" w14:textId="77777777" w:rsidR="00A53ACF" w:rsidRDefault="00A53ACF" w:rsidP="00A53ACF">
      <w:r>
        <w:t>V(Yield) = R(Yield) + γ * P(Yield) * V(next state) = 2 + 0.9 * 1.0 * V(next state)</w:t>
      </w:r>
    </w:p>
    <w:p w14:paraId="06B20A02" w14:textId="77777777" w:rsidR="00A53ACF" w:rsidRDefault="00A53ACF" w:rsidP="00A53ACF">
      <w:r>
        <w:t>The agent selects the action with the higher expected reward.</w:t>
      </w:r>
    </w:p>
    <w:p w14:paraId="77369AA2" w14:textId="77777777" w:rsidR="00A53ACF" w:rsidRDefault="00A53ACF" w:rsidP="00A53ACF">
      <w:pPr>
        <w:pStyle w:val="Heading2"/>
      </w:pPr>
      <w:r>
        <w:t>Roadworks State</w:t>
      </w:r>
    </w:p>
    <w:p w14:paraId="04D723A1" w14:textId="77777777" w:rsidR="00A53ACF" w:rsidRDefault="00A53ACF" w:rsidP="00A53ACF">
      <w:r>
        <w:t>V(Slow Down) = R(Slow Down) + γ * P(Slow Down) * V(next state) = 1 + 0.9 * 1.0 * V(next state)</w:t>
      </w:r>
    </w:p>
    <w:p w14:paraId="4C7E84D2" w14:textId="77777777" w:rsidR="00A53ACF" w:rsidRDefault="00A53ACF" w:rsidP="00A53ACF">
      <w:r>
        <w:t>The agent selects the action with the higher expected reward.</w:t>
      </w:r>
    </w:p>
    <w:p w14:paraId="2CBA4202" w14:textId="77777777" w:rsidR="00A53ACF" w:rsidRDefault="00A53ACF" w:rsidP="00A53ACF">
      <w:pPr>
        <w:pStyle w:val="Heading2"/>
      </w:pPr>
      <w:r>
        <w:t>Sharp Turn State</w:t>
      </w:r>
    </w:p>
    <w:p w14:paraId="008318C7" w14:textId="77777777" w:rsidR="00A53ACF" w:rsidRDefault="00A53ACF" w:rsidP="00A53ACF">
      <w:r>
        <w:t>V(Slow Down) = R(Slow Down) + γ * P(Slow Down) * V(next state) = 1 + 0.9 * 0.9 * V(next state)</w:t>
      </w:r>
    </w:p>
    <w:p w14:paraId="405A39CC" w14:textId="77777777" w:rsidR="00A53ACF" w:rsidRDefault="00A53ACF" w:rsidP="00A53ACF">
      <w:r>
        <w:t>V(Maintain Speed) = R(Maintain Speed) + γ * P(Maintain Speed) * V(next state) = -2 + 0.9 * 0.1 * V(next state)</w:t>
      </w:r>
    </w:p>
    <w:p w14:paraId="60682718" w14:textId="77777777" w:rsidR="00A53ACF" w:rsidRDefault="00A53ACF" w:rsidP="00A53ACF">
      <w:r>
        <w:t>The agent selects the action with the higher expected reward.</w:t>
      </w:r>
    </w:p>
    <w:p w14:paraId="16B09CD0" w14:textId="77777777" w:rsidR="00A53ACF" w:rsidRDefault="00A53ACF" w:rsidP="00A53ACF">
      <w:pPr>
        <w:pStyle w:val="Heading2"/>
      </w:pPr>
      <w:r>
        <w:lastRenderedPageBreak/>
        <w:t>Intersection State</w:t>
      </w:r>
    </w:p>
    <w:p w14:paraId="107C89EB" w14:textId="77777777" w:rsidR="00A53ACF" w:rsidRDefault="00A53ACF" w:rsidP="00A53ACF">
      <w:r>
        <w:t>V(Go Straight) = R(Go Straight) + γ * P(Go Straight) * V(next state) = 0.5 + 0.9 * 0.4 * V(next state)</w:t>
      </w:r>
    </w:p>
    <w:p w14:paraId="14C3B23F" w14:textId="77777777" w:rsidR="00A53ACF" w:rsidRDefault="00A53ACF" w:rsidP="00A53ACF">
      <w:r>
        <w:t>V(Turn Left) = R(Turn Left) + γ * P(Turn Left) * V(next state) = 0.5 + 0.9 * 0.3 * V(next state)</w:t>
      </w:r>
    </w:p>
    <w:p w14:paraId="3299E55E" w14:textId="77777777" w:rsidR="00A53ACF" w:rsidRDefault="00A53ACF" w:rsidP="00A53ACF">
      <w:r>
        <w:t>V(Turn Right) = R(Turn Right) + γ * P(Turn Right) * V(next state) = 0.5 + 0.9 * 0.3 * V(next state)</w:t>
      </w:r>
    </w:p>
    <w:p w14:paraId="55010FC1" w14:textId="77777777" w:rsidR="00A53ACF" w:rsidRDefault="00A53ACF" w:rsidP="00A53ACF">
      <w:r>
        <w:t>The agent selects the action with the higher expected reward.</w:t>
      </w:r>
    </w:p>
    <w:p w14:paraId="348BDAE6" w14:textId="2B8A4ACF" w:rsidR="002E1F4B" w:rsidRDefault="002E1F4B" w:rsidP="002E1F4B">
      <w:pPr>
        <w:pStyle w:val="Heading1"/>
      </w:pPr>
      <w:r>
        <w:t>Detailed Step-by-Step Calculations</w:t>
      </w:r>
    </w:p>
    <w:p w14:paraId="58AAA4CE" w14:textId="77777777" w:rsidR="002E1F4B" w:rsidRDefault="002E1F4B" w:rsidP="002E1F4B">
      <w:r>
        <w:t>For the 'Autonomous Car Navigation' environment, the Q-learning algorithm is applied similarly to iteratively update the Q-values using the Bellman equation. As mentioned previously, the update rule is:</w:t>
      </w:r>
    </w:p>
    <w:p w14:paraId="25815272" w14:textId="77777777" w:rsidR="002E1F4B" w:rsidRDefault="002E1F4B" w:rsidP="002E1F4B">
      <w:r>
        <w:rPr>
          <w:i/>
        </w:rPr>
        <w:t>Q(s_t, a_t) ← Q(s_t, a_t) + α ( R(s_{t+1}) + γ max_{a} Q(s_{t+1}, a) - Q(s_t, a_t) )</w:t>
      </w:r>
    </w:p>
    <w:p w14:paraId="6D44B08F" w14:textId="77777777" w:rsidR="002E1F4B" w:rsidRDefault="002E1F4B" w:rsidP="002E1F4B">
      <w:r>
        <w:t>As an illustrative example, if the autonomous car is at a 'Green Light' and decides to 'Accelerate' (reward of +1, probability of 90%), with α = 0.1, γ = 0.9, and assuming a maximum Q-value of 2 for the next state, the Q-value update would be:</w:t>
      </w:r>
    </w:p>
    <w:p w14:paraId="7F365349" w14:textId="77777777" w:rsidR="002E1F4B" w:rsidRDefault="002E1F4B" w:rsidP="002E1F4B">
      <w:r>
        <w:rPr>
          <w:i/>
        </w:rPr>
        <w:t>Q(Green Light, Accelerate) ← 0 + 0.1 ( 1 + 0.9 × 2 - 0 ) ≈ 0.28</w:t>
      </w:r>
    </w:p>
    <w:p w14:paraId="622602BD" w14:textId="77777777" w:rsidR="002E1F4B" w:rsidRDefault="002E1F4B" w:rsidP="002E1F4B">
      <w:r>
        <w:t>As mentioned previously, this iterative process refines the Q-table until convergence. The final Q-table encapsulates the learned policy, guiding the autonomous car to make decisions that maximize cumulative rewards. The car consults this Q-table to determine the optimal action in each state, selecting the one with the highest Q-value.</w:t>
      </w:r>
    </w:p>
    <w:p w14:paraId="791FAFC0" w14:textId="77777777" w:rsidR="002E1F4B" w:rsidRDefault="002E1F4B" w:rsidP="00A53ACF"/>
    <w:p w14:paraId="3A2BE07C" w14:textId="77777777" w:rsidR="00A53ACF" w:rsidRDefault="00A53ACF" w:rsidP="00A53ACF">
      <w:pPr>
        <w:pStyle w:val="Title"/>
      </w:pPr>
    </w:p>
    <w:p w14:paraId="4DD26DE4" w14:textId="77777777" w:rsidR="00A53ACF" w:rsidRDefault="00A53ACF" w:rsidP="00A53ACF">
      <w:pPr>
        <w:pStyle w:val="Title"/>
      </w:pPr>
    </w:p>
    <w:p w14:paraId="762B3700" w14:textId="404FBB54" w:rsidR="00A53ACF" w:rsidRDefault="00A53ACF" w:rsidP="00A53ACF">
      <w:pPr>
        <w:pStyle w:val="Title"/>
      </w:pPr>
      <w:r>
        <w:t>Stock Market Trading: Markov Decision Process</w:t>
      </w:r>
    </w:p>
    <w:p w14:paraId="3896D4E2" w14:textId="77777777" w:rsidR="00A53ACF" w:rsidRDefault="00A53ACF" w:rsidP="00A53ACF">
      <w:pPr>
        <w:pStyle w:val="Heading2"/>
      </w:pPr>
      <w:r>
        <w:t>Bull Market State</w:t>
      </w:r>
    </w:p>
    <w:p w14:paraId="0D71C2C3" w14:textId="77777777" w:rsidR="00A53ACF" w:rsidRDefault="00A53ACF" w:rsidP="00A53ACF">
      <w:r>
        <w:t>V(Buy Stock) = R(Buy Stock) + γ * P(Buy Stock) * V(next state) = 3 + 0.9 * 0.6 * V(next state)</w:t>
      </w:r>
    </w:p>
    <w:p w14:paraId="60497274" w14:textId="77777777" w:rsidR="00A53ACF" w:rsidRDefault="00A53ACF" w:rsidP="00A53ACF">
      <w:r>
        <w:lastRenderedPageBreak/>
        <w:t>V(Hold Position) = R(Hold Position) + γ * P(Hold Position) * V(next state) = 1 + 0.9 * 0.4 * V(next state)</w:t>
      </w:r>
    </w:p>
    <w:p w14:paraId="7CB8AE25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53FDB1C2" w14:textId="77777777" w:rsidR="00A53ACF" w:rsidRDefault="00A53ACF" w:rsidP="00A53ACF">
      <w:pPr>
        <w:pStyle w:val="Heading2"/>
      </w:pPr>
      <w:r>
        <w:t>Bear Market State</w:t>
      </w:r>
    </w:p>
    <w:p w14:paraId="4699441B" w14:textId="77777777" w:rsidR="00A53ACF" w:rsidRDefault="00A53ACF" w:rsidP="00A53ACF">
      <w:r>
        <w:t>V(Sell Stock) = R(Sell Stock) + γ * P(Sell Stock) * V(next state) = 2 + 0.9 * 0.5 * V(next state)</w:t>
      </w:r>
    </w:p>
    <w:p w14:paraId="00D6977B" w14:textId="77777777" w:rsidR="00A53ACF" w:rsidRDefault="00A53ACF" w:rsidP="00A53ACF">
      <w:r>
        <w:t>V(Short Sell) = R(Short Sell) + γ * P(Short Sell) * V(next state) = 3 + 0.9 * 0.5 * V(next state)</w:t>
      </w:r>
    </w:p>
    <w:p w14:paraId="437DEABA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50A2BF62" w14:textId="77777777" w:rsidR="00A53ACF" w:rsidRDefault="00A53ACF" w:rsidP="00A53ACF">
      <w:pPr>
        <w:pStyle w:val="Heading2"/>
      </w:pPr>
      <w:r>
        <w:t>Sideways Market State</w:t>
      </w:r>
    </w:p>
    <w:p w14:paraId="0E94E16E" w14:textId="77777777" w:rsidR="00A53ACF" w:rsidRDefault="00A53ACF" w:rsidP="00A53ACF">
      <w:r>
        <w:t>V(Hold Position) = R(Hold Position) + γ * P(Hold Position) * V(next state) = 0.5 + 0.9 * 1.0 * V(next state)</w:t>
      </w:r>
    </w:p>
    <w:p w14:paraId="0098EFBD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0631D0AC" w14:textId="77777777" w:rsidR="00A53ACF" w:rsidRDefault="00A53ACF" w:rsidP="00A53ACF">
      <w:pPr>
        <w:pStyle w:val="Heading2"/>
      </w:pPr>
      <w:r>
        <w:t>High Volatility State</w:t>
      </w:r>
    </w:p>
    <w:p w14:paraId="401F1401" w14:textId="77777777" w:rsidR="00A53ACF" w:rsidRDefault="00A53ACF" w:rsidP="00A53ACF">
      <w:r>
        <w:t>V(Trade Derivatives) = R(Trade Derivatives) + γ * P(Trade Derivatives) * V(next state) = 4 + 0.9 * 0.5 * V(next state)</w:t>
      </w:r>
    </w:p>
    <w:p w14:paraId="034F2E36" w14:textId="77777777" w:rsidR="00A53ACF" w:rsidRDefault="00A53ACF" w:rsidP="00A53ACF">
      <w:r>
        <w:t>V(Hold Position) = R(Hold Position) + γ * P(Hold Position) * V(next state) = -1 + 0.9 * 0.5 * V(next state)</w:t>
      </w:r>
    </w:p>
    <w:p w14:paraId="0FAC788E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66999622" w14:textId="77777777" w:rsidR="00A53ACF" w:rsidRDefault="00A53ACF" w:rsidP="00A53ACF">
      <w:pPr>
        <w:pStyle w:val="Heading2"/>
      </w:pPr>
      <w:r>
        <w:t>Low Volatility State</w:t>
      </w:r>
    </w:p>
    <w:p w14:paraId="2D219030" w14:textId="77777777" w:rsidR="00A53ACF" w:rsidRDefault="00A53ACF" w:rsidP="00A53ACF">
      <w:r>
        <w:t>V(Sell Options) = R(Sell Options) + γ * P(Sell Options) * V(next state) = 2 + 0.9 * 0.7 * V(next state)</w:t>
      </w:r>
    </w:p>
    <w:p w14:paraId="7BA5423F" w14:textId="77777777" w:rsidR="00A53ACF" w:rsidRDefault="00A53ACF" w:rsidP="00A53ACF">
      <w:r>
        <w:t>V(Hold Position) = R(Hold Position) + γ * P(Hold Position) * V(next state) = 0.5 + 0.9 * 0.3 * V(next state)</w:t>
      </w:r>
    </w:p>
    <w:p w14:paraId="0DEB6FAA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1C277B24" w14:textId="462ABD07" w:rsidR="00A53ACF" w:rsidRDefault="00A53ACF" w:rsidP="00A53ACF">
      <w:pPr>
        <w:pStyle w:val="Heading2"/>
      </w:pPr>
      <w:r>
        <w:t>Overbought Condition State</w:t>
      </w:r>
    </w:p>
    <w:p w14:paraId="31ABD844" w14:textId="77777777" w:rsidR="00A53ACF" w:rsidRDefault="00A53ACF" w:rsidP="00A53ACF">
      <w:r>
        <w:t>V(Sell Stock) = R(Sell Stock) + γ * P(Sell Stock) * V(next state) = 3 + 0.9 * 0.7 * V(next state)</w:t>
      </w:r>
    </w:p>
    <w:p w14:paraId="2894676B" w14:textId="77777777" w:rsidR="00A53ACF" w:rsidRDefault="00A53ACF" w:rsidP="00A53ACF">
      <w:r>
        <w:t>V(Hold Position) = R(Hold Position) + γ * P(Hold Position) * V(next state) = -2 + 0.9 * 0.3 * V(next state)</w:t>
      </w:r>
    </w:p>
    <w:p w14:paraId="60504EFB" w14:textId="77777777" w:rsidR="00A53ACF" w:rsidRDefault="00A53ACF" w:rsidP="00A53ACF">
      <w:r>
        <w:lastRenderedPageBreak/>
        <w:t>The agent selects the action with the higher expected reward, taking into account variable probabilities when applicable.</w:t>
      </w:r>
    </w:p>
    <w:p w14:paraId="03F2EE98" w14:textId="77777777" w:rsidR="00A53ACF" w:rsidRDefault="00A53ACF" w:rsidP="00A53ACF">
      <w:pPr>
        <w:pStyle w:val="Heading2"/>
      </w:pPr>
      <w:r>
        <w:t>Oversold Condition State</w:t>
      </w:r>
    </w:p>
    <w:p w14:paraId="19B7F6EB" w14:textId="77777777" w:rsidR="00A53ACF" w:rsidRDefault="00A53ACF" w:rsidP="00A53ACF">
      <w:r>
        <w:t>V(Buy Stock) = R(Buy Stock) + γ * P(Buy Stock) * V(next state) = 3 + 0.9 * 0.7 * V(next state)</w:t>
      </w:r>
    </w:p>
    <w:p w14:paraId="4188439A" w14:textId="77777777" w:rsidR="00A53ACF" w:rsidRDefault="00A53ACF" w:rsidP="00A53ACF">
      <w:r>
        <w:t>V(Hold Position) = R(Hold Position) + γ * P(Hold Position) * V(next state) = -2 + 0.9 * 0.3 * V(next state)</w:t>
      </w:r>
    </w:p>
    <w:p w14:paraId="2396478F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5743FFE8" w14:textId="77777777" w:rsidR="00A53ACF" w:rsidRDefault="00A53ACF" w:rsidP="00A53ACF">
      <w:pPr>
        <w:pStyle w:val="Heading2"/>
      </w:pPr>
      <w:r>
        <w:t>Earnings Report State</w:t>
      </w:r>
    </w:p>
    <w:p w14:paraId="66BD41A5" w14:textId="77777777" w:rsidR="00A53ACF" w:rsidRDefault="00A53ACF" w:rsidP="00A53ACF">
      <w:r>
        <w:t>V(Buy Stock) = R(Buy Stock) + γ * P(Buy Stock) * V(next state) = Variable, as it depends on specific conditions and data.</w:t>
      </w:r>
    </w:p>
    <w:p w14:paraId="058C3308" w14:textId="77777777" w:rsidR="00A53ACF" w:rsidRDefault="00A53ACF" w:rsidP="00A53ACF">
      <w:r>
        <w:t>V(Sell Stock) = R(Sell Stock) + γ * P(Sell Stock) * V(next state) = Variable, as it depends on specific conditions and data.</w:t>
      </w:r>
    </w:p>
    <w:p w14:paraId="6E8E7672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6A62EA9F" w14:textId="77777777" w:rsidR="00A53ACF" w:rsidRDefault="00A53ACF" w:rsidP="00A53ACF">
      <w:pPr>
        <w:pStyle w:val="Heading2"/>
      </w:pPr>
      <w:r>
        <w:t>Economic News State</w:t>
      </w:r>
    </w:p>
    <w:p w14:paraId="6FCFD5A9" w14:textId="77777777" w:rsidR="00A53ACF" w:rsidRDefault="00A53ACF" w:rsidP="00A53ACF">
      <w:r>
        <w:t>V(Adjust Portfolio) = R(Adjust Portfolio) + γ * P(Adjust Portfolio) * V(next state) = Variable, as it depends on specific conditions and data.</w:t>
      </w:r>
    </w:p>
    <w:p w14:paraId="1344B6EC" w14:textId="77777777" w:rsidR="00A53ACF" w:rsidRDefault="00A53ACF" w:rsidP="00A53ACF">
      <w:r>
        <w:t>V(Hold Position) = R(Hold Position) + γ * P(Hold Position) * V(next state) = Variable, as it depends on specific conditions and data.</w:t>
      </w:r>
    </w:p>
    <w:p w14:paraId="4E2A3F65" w14:textId="77777777" w:rsidR="00A53ACF" w:rsidRDefault="00A53ACF" w:rsidP="00A53ACF">
      <w:r>
        <w:t>The agent selects the action with the higher expected reward, taking into account variable probabilities when applicable.</w:t>
      </w:r>
    </w:p>
    <w:p w14:paraId="45CEE05B" w14:textId="77777777" w:rsidR="00A53ACF" w:rsidRDefault="00A53ACF" w:rsidP="00A53ACF">
      <w:pPr>
        <w:pStyle w:val="Heading2"/>
      </w:pPr>
      <w:r>
        <w:t>Technical Breakout State</w:t>
      </w:r>
    </w:p>
    <w:p w14:paraId="2C81D4A8" w14:textId="77777777" w:rsidR="00A53ACF" w:rsidRDefault="00A53ACF" w:rsidP="00A53ACF">
      <w:r>
        <w:t>V(Buy Stock) = R(Buy Stock) + γ * P(Buy Stock) * V(next state) = 4 + 0.9 * 0.6 * V(next state)</w:t>
      </w:r>
    </w:p>
    <w:p w14:paraId="0BC80375" w14:textId="77777777" w:rsidR="00A53ACF" w:rsidRDefault="00A53ACF" w:rsidP="00A53ACF">
      <w:r>
        <w:t>V(Sell Stock) = R(Sell Stock) + γ * P(Sell Stock) * V(next state) = -2 + 0.9 * 0.4 * V(next state)</w:t>
      </w:r>
    </w:p>
    <w:p w14:paraId="1AE66874" w14:textId="1A9952F5" w:rsidR="002E1F4B" w:rsidRDefault="00A53ACF" w:rsidP="00A53ACF">
      <w:r>
        <w:t>The agent selects the action with the higher expected reward, taking into account variable probabilities when applicable.</w:t>
      </w:r>
    </w:p>
    <w:p w14:paraId="714428F5" w14:textId="77777777" w:rsidR="002E1F4B" w:rsidRDefault="002E1F4B" w:rsidP="002E1F4B">
      <w:pPr>
        <w:pStyle w:val="Heading1"/>
      </w:pPr>
      <w:r>
        <w:t>Detailed Step-by-Step Calculations</w:t>
      </w:r>
    </w:p>
    <w:p w14:paraId="2D81E52C" w14:textId="4AD8DD6F" w:rsidR="002E1F4B" w:rsidRDefault="002E1F4B" w:rsidP="002E1F4B">
      <w:r>
        <w:t>In the 'Stock Market Trading' environment, the Q-learning algorithm's application follows the same principles previously described. The update rule remains:</w:t>
      </w:r>
    </w:p>
    <w:p w14:paraId="6B4181ED" w14:textId="77777777" w:rsidR="002E1F4B" w:rsidRDefault="002E1F4B" w:rsidP="002E1F4B">
      <w:r>
        <w:rPr>
          <w:i/>
        </w:rPr>
        <w:t>Q(s_t, a_t) ← Q(s_t, a_t) + α ( R(s_{t+1}) + γ max_{a} Q(s_{t+1}, a) - Q(s_t, a_t) )</w:t>
      </w:r>
    </w:p>
    <w:p w14:paraId="4B226319" w14:textId="77777777" w:rsidR="002E1F4B" w:rsidRDefault="002E1F4B" w:rsidP="002E1F4B">
      <w:r>
        <w:lastRenderedPageBreak/>
        <w:t>For instance, if the stock trader is in a 'Bull Market' and opts to 'Buy Stock' (reward of +3, probability of 60%), with α = 0.1, γ = 0.9, and presuming a maximum Q-value of 5 for the succeeding state, the Q-value update would be:</w:t>
      </w:r>
    </w:p>
    <w:p w14:paraId="0140959F" w14:textId="77777777" w:rsidR="002E1F4B" w:rsidRDefault="002E1F4B" w:rsidP="002E1F4B">
      <w:r>
        <w:rPr>
          <w:i/>
        </w:rPr>
        <w:t>Q(Bull Market, Buy Stock) ← 0 + 0.1 ( 3 + 0.9 × 5 - 0 ) ≈ 0.54</w:t>
      </w:r>
    </w:p>
    <w:p w14:paraId="25B89894" w14:textId="77777777" w:rsidR="002E1F4B" w:rsidRDefault="002E1F4B" w:rsidP="002E1F4B">
      <w:r>
        <w:t>As highlighted previously, this method is repeated for each action in every state, honing the Q-table until it reaches convergence. The resultant Q-table embodies the learned policy, directing the stock trader to select actions that optimize the cumulative rewards. The trader utilizes this Q-table to ascertain the best action in each state, choosing the one with the highest Q-value.</w:t>
      </w:r>
    </w:p>
    <w:p w14:paraId="3DA8D91D" w14:textId="77777777" w:rsidR="00A53ACF" w:rsidRDefault="00A53ACF" w:rsidP="00A53ACF"/>
    <w:p w14:paraId="0C83238B" w14:textId="41B06A8A" w:rsidR="00A53ACF" w:rsidRDefault="00A53ACF" w:rsidP="00A53ACF">
      <w:pPr>
        <w:pStyle w:val="Title"/>
      </w:pPr>
      <w:r>
        <w:t>Space Exploration</w:t>
      </w:r>
    </w:p>
    <w:p w14:paraId="3D912987" w14:textId="77777777" w:rsidR="00A53ACF" w:rsidRDefault="00A53ACF" w:rsidP="00A53ACF">
      <w:pPr>
        <w:pStyle w:val="Heading2"/>
      </w:pPr>
      <w:r>
        <w:t>Safe Orbit State</w:t>
      </w:r>
    </w:p>
    <w:p w14:paraId="04F2FCCF" w14:textId="77777777" w:rsidR="00A53ACF" w:rsidRDefault="00A53ACF" w:rsidP="00A53ACF">
      <w:r>
        <w:t>V(Conduct Research) = R(Conduct Research) + γ * P(Conduct Research) * V(next state) = 3 + 0.9 * 0.8 * V(next state)</w:t>
      </w:r>
    </w:p>
    <w:p w14:paraId="78D93FBA" w14:textId="77777777" w:rsidR="00A53ACF" w:rsidRDefault="00A53ACF" w:rsidP="00A53ACF">
      <w:r>
        <w:t>V(Restock Supplies) = R(Restock Supplies) + γ * P(Restock Supplies) * V(next state) = 2 + 0.9 * 0.2 * V(next state)</w:t>
      </w:r>
    </w:p>
    <w:p w14:paraId="416EBB0E" w14:textId="77777777" w:rsidR="00A53ACF" w:rsidRDefault="00A53ACF" w:rsidP="00A53ACF">
      <w:r>
        <w:t>The agent selects the action with the higher expected reward.</w:t>
      </w:r>
    </w:p>
    <w:p w14:paraId="500AE4EC" w14:textId="77777777" w:rsidR="00A53ACF" w:rsidRDefault="00A53ACF" w:rsidP="00A53ACF">
      <w:pPr>
        <w:pStyle w:val="Heading2"/>
      </w:pPr>
      <w:r>
        <w:t>Asteroid Belt State</w:t>
      </w:r>
    </w:p>
    <w:p w14:paraId="4CFD0D99" w14:textId="77777777" w:rsidR="00A53ACF" w:rsidRDefault="00A53ACF" w:rsidP="00A53ACF">
      <w:r>
        <w:t>V(Navigate Cautiously) = R(Navigate Cautiously) + γ * P(Navigate Cautiously) * V(next state) = 2 + 0.9 * 0.9 * V(next state)</w:t>
      </w:r>
    </w:p>
    <w:p w14:paraId="22FF7496" w14:textId="77777777" w:rsidR="00A53ACF" w:rsidRDefault="00A53ACF" w:rsidP="00A53ACF">
      <w:r>
        <w:t>V(Accelerate Through) = R(Accelerate Through) + γ * P(Accelerate Through) * V(next state) = -3 + 0.9 * 0.1 * V(next state)</w:t>
      </w:r>
    </w:p>
    <w:p w14:paraId="3D285557" w14:textId="77777777" w:rsidR="00A53ACF" w:rsidRDefault="00A53ACF" w:rsidP="00A53ACF">
      <w:r>
        <w:t>The agent selects the action with the higher expected reward.</w:t>
      </w:r>
    </w:p>
    <w:p w14:paraId="4F5EC2F2" w14:textId="77777777" w:rsidR="00A53ACF" w:rsidRDefault="00A53ACF" w:rsidP="00A53ACF">
      <w:pPr>
        <w:pStyle w:val="Heading2"/>
      </w:pPr>
      <w:r>
        <w:t>Planetary Landing State</w:t>
      </w:r>
    </w:p>
    <w:p w14:paraId="01699DAD" w14:textId="77777777" w:rsidR="00A53ACF" w:rsidRDefault="00A53ACF" w:rsidP="00A53ACF">
      <w:r>
        <w:t>V(Land Safely) = R(Land Safely) + γ * P(Land Safely) * V(next state) = 5 + 0.9 * 0.7 * V(next state)</w:t>
      </w:r>
    </w:p>
    <w:p w14:paraId="4BD2AE91" w14:textId="77777777" w:rsidR="00A53ACF" w:rsidRDefault="00A53ACF" w:rsidP="00A53ACF">
      <w:r>
        <w:t>V(Abort Landing) = R(Abort Landing) + γ * P(Abort Landing) * V(next state) = -1 + 0.9 * 0.3 * V(next state)</w:t>
      </w:r>
    </w:p>
    <w:p w14:paraId="6C7FDDC5" w14:textId="77777777" w:rsidR="00A53ACF" w:rsidRDefault="00A53ACF" w:rsidP="00A53ACF">
      <w:r>
        <w:t>The agent selects the action with the higher expected reward.</w:t>
      </w:r>
    </w:p>
    <w:p w14:paraId="006BC5DB" w14:textId="77777777" w:rsidR="00A53ACF" w:rsidRDefault="00A53ACF" w:rsidP="00A53ACF">
      <w:pPr>
        <w:pStyle w:val="Heading2"/>
      </w:pPr>
      <w:r>
        <w:lastRenderedPageBreak/>
        <w:t>Resource Scarcity State</w:t>
      </w:r>
    </w:p>
    <w:p w14:paraId="41921CA1" w14:textId="77777777" w:rsidR="00A53ACF" w:rsidRDefault="00A53ACF" w:rsidP="00A53ACF">
      <w:r>
        <w:t>V(Conserve Resources) = R(Conserve Resources) + γ * P(Conserve Resources) * V(next state) = 2 + 0.9 * 0.6 * V(next state)</w:t>
      </w:r>
    </w:p>
    <w:p w14:paraId="1D611D90" w14:textId="77777777" w:rsidR="00A53ACF" w:rsidRDefault="00A53ACF" w:rsidP="00A53ACF">
      <w:r>
        <w:t>V(Seek Resources) = R(Seek Resources) + γ * P(Seek Resources) * V(next state) = 4 + 0.9 * 0.4 * V(next state)</w:t>
      </w:r>
    </w:p>
    <w:p w14:paraId="31B7F0C9" w14:textId="77777777" w:rsidR="00A53ACF" w:rsidRDefault="00A53ACF" w:rsidP="00A53ACF">
      <w:r>
        <w:t>The agent selects the action with the higher expected reward.</w:t>
      </w:r>
    </w:p>
    <w:p w14:paraId="789D0FD4" w14:textId="77777777" w:rsidR="00A53ACF" w:rsidRDefault="00A53ACF" w:rsidP="00A53ACF">
      <w:pPr>
        <w:pStyle w:val="Heading2"/>
      </w:pPr>
      <w:r>
        <w:t>Alien Encounter State</w:t>
      </w:r>
    </w:p>
    <w:p w14:paraId="3C753CCA" w14:textId="77777777" w:rsidR="00A53ACF" w:rsidRDefault="00A53ACF" w:rsidP="00A53ACF">
      <w:r>
        <w:t>V(Communicate) = R(Communicate) + γ * P(Communicate) * V(next state) = 3 + 0.9 * 0.5 * V(next state)</w:t>
      </w:r>
    </w:p>
    <w:p w14:paraId="78A9E620" w14:textId="77777777" w:rsidR="00A53ACF" w:rsidRDefault="00A53ACF" w:rsidP="00A53ACF">
      <w:r>
        <w:t>V(Flee) = R(Flee) + γ * P(Flee) * V(next state) = -2 + 0.9 * 0.5 * V(next state)</w:t>
      </w:r>
    </w:p>
    <w:p w14:paraId="28EE442D" w14:textId="77777777" w:rsidR="00A53ACF" w:rsidRDefault="00A53ACF" w:rsidP="00A53ACF">
      <w:r>
        <w:t>The agent selects the action with the higher expected reward.</w:t>
      </w:r>
    </w:p>
    <w:p w14:paraId="57BA3136" w14:textId="77777777" w:rsidR="00A53ACF" w:rsidRDefault="00A53ACF" w:rsidP="00A53ACF">
      <w:pPr>
        <w:pStyle w:val="Heading2"/>
      </w:pPr>
      <w:r>
        <w:t>Space Anomaly State</w:t>
      </w:r>
    </w:p>
    <w:p w14:paraId="1CFECDAB" w14:textId="77777777" w:rsidR="00A53ACF" w:rsidRDefault="00A53ACF" w:rsidP="00A53ACF">
      <w:r>
        <w:t>V(Investigate) = R(Investigate) + γ * P(Investigate) * V(next state) = 4 + 0.9 * 0.5 * V(next state)</w:t>
      </w:r>
    </w:p>
    <w:p w14:paraId="7624E5EB" w14:textId="77777777" w:rsidR="00A53ACF" w:rsidRDefault="00A53ACF" w:rsidP="00A53ACF">
      <w:r>
        <w:t>V(Avoid) = R(Avoid) + γ * P(Avoid) * V(next state) = 1 + 0.9 * 0.5 * V(next state)</w:t>
      </w:r>
    </w:p>
    <w:p w14:paraId="00956F8C" w14:textId="77777777" w:rsidR="00A53ACF" w:rsidRDefault="00A53ACF" w:rsidP="00A53ACF">
      <w:r>
        <w:t>The agent selects the action with the higher expected reward.</w:t>
      </w:r>
    </w:p>
    <w:p w14:paraId="7FE4F50B" w14:textId="77777777" w:rsidR="00A53ACF" w:rsidRDefault="00A53ACF" w:rsidP="00A53ACF">
      <w:pPr>
        <w:pStyle w:val="Heading2"/>
      </w:pPr>
      <w:r>
        <w:t>Distress Signal State</w:t>
      </w:r>
    </w:p>
    <w:p w14:paraId="0D99A721" w14:textId="77777777" w:rsidR="00A53ACF" w:rsidRDefault="00A53ACF" w:rsidP="00A53ACF">
      <w:r>
        <w:t>V(Provide Assistance) = R(Provide Assistance) + γ * P(Provide Assistance) * V(next state) = 5 + 0.9 * 0.7 * V(next state)</w:t>
      </w:r>
    </w:p>
    <w:p w14:paraId="5AAD4CDE" w14:textId="77777777" w:rsidR="00A53ACF" w:rsidRDefault="00A53ACF" w:rsidP="00A53ACF">
      <w:r>
        <w:t>V(Ignore) = R(Ignore) + γ * P(Ignore) * V(next state) = -3 + 0.9 * 0.3 * V(next state)</w:t>
      </w:r>
    </w:p>
    <w:p w14:paraId="456ABD1C" w14:textId="77777777" w:rsidR="00A53ACF" w:rsidRDefault="00A53ACF" w:rsidP="00A53ACF">
      <w:r>
        <w:t>The agent selects the action with the higher expected reward.</w:t>
      </w:r>
    </w:p>
    <w:p w14:paraId="2AE5BA8F" w14:textId="77777777" w:rsidR="00A53ACF" w:rsidRDefault="00A53ACF" w:rsidP="00A53ACF">
      <w:pPr>
        <w:pStyle w:val="Heading2"/>
      </w:pPr>
      <w:r>
        <w:t>Space Battle State</w:t>
      </w:r>
    </w:p>
    <w:p w14:paraId="4A32BC31" w14:textId="77777777" w:rsidR="00A53ACF" w:rsidRDefault="00A53ACF" w:rsidP="00A53ACF">
      <w:r>
        <w:t>V(Engage Enemy) = R(Engage Enemy) + γ * P(Engage Enemy) * V(next state) = 5 + 0.9 * 0.5 * V(next state)</w:t>
      </w:r>
    </w:p>
    <w:p w14:paraId="176A7F24" w14:textId="77777777" w:rsidR="00A53ACF" w:rsidRDefault="00A53ACF" w:rsidP="00A53ACF">
      <w:r>
        <w:t>V(Retreat) = R(Retreat) + γ * P(Retreat) * V(next state) = -2 + 0.9 * 0.5 * V(next state)</w:t>
      </w:r>
    </w:p>
    <w:p w14:paraId="6B9C4BA9" w14:textId="77777777" w:rsidR="00A53ACF" w:rsidRDefault="00A53ACF" w:rsidP="00A53ACF">
      <w:r>
        <w:t>The agent selects the action with the higher expected reward.</w:t>
      </w:r>
    </w:p>
    <w:p w14:paraId="660F8C73" w14:textId="77777777" w:rsidR="00A53ACF" w:rsidRDefault="00A53ACF" w:rsidP="00A53ACF">
      <w:pPr>
        <w:pStyle w:val="Heading2"/>
      </w:pPr>
      <w:r>
        <w:t>Black Hole Proximity State</w:t>
      </w:r>
    </w:p>
    <w:p w14:paraId="7D8C13EE" w14:textId="77777777" w:rsidR="00A53ACF" w:rsidRDefault="00A53ACF" w:rsidP="00A53ACF">
      <w:r>
        <w:t>V(Study Black Hole) = R(Study Black Hole) + γ * P(Study Black Hole) * V(next state) = 10 + 0.9 * 0.4 * V(next state)</w:t>
      </w:r>
    </w:p>
    <w:p w14:paraId="01E590D8" w14:textId="77777777" w:rsidR="00A53ACF" w:rsidRDefault="00A53ACF" w:rsidP="00A53ACF">
      <w:r>
        <w:t>V(Escape) = R(Escape) + γ * P(Escape) * V(next state) = 1 + 0.9 * 0.6 * V(next state)</w:t>
      </w:r>
    </w:p>
    <w:p w14:paraId="5EF259DA" w14:textId="77777777" w:rsidR="00A53ACF" w:rsidRDefault="00A53ACF" w:rsidP="00A53ACF">
      <w:r>
        <w:lastRenderedPageBreak/>
        <w:t>The agent selects the action with the higher expected reward.</w:t>
      </w:r>
    </w:p>
    <w:p w14:paraId="126DE08F" w14:textId="77777777" w:rsidR="00A53ACF" w:rsidRDefault="00A53ACF" w:rsidP="00A53ACF">
      <w:pPr>
        <w:pStyle w:val="Heading2"/>
      </w:pPr>
      <w:r>
        <w:t>Discovering a New Planet State</w:t>
      </w:r>
    </w:p>
    <w:p w14:paraId="1C4C88B2" w14:textId="77777777" w:rsidR="00A53ACF" w:rsidRDefault="00A53ACF" w:rsidP="00A53ACF">
      <w:r>
        <w:t>V(Explore Planet) = R(Explore Planet) + γ * P(Explore Planet) * V(next state) = 10 + 0.9 * 0.7 * V(next state)</w:t>
      </w:r>
    </w:p>
    <w:p w14:paraId="3F24D7BA" w14:textId="77777777" w:rsidR="00A53ACF" w:rsidRDefault="00A53ACF" w:rsidP="00A53ACF">
      <w:r>
        <w:t>V(Document Discovery) = R(Document Discovery) + γ * P(Document Discovery) * V(next state) = 5 + 0.9 * 0.3 * V(next state)</w:t>
      </w:r>
    </w:p>
    <w:p w14:paraId="0374C3DB" w14:textId="77777777" w:rsidR="00A53ACF" w:rsidRDefault="00A53ACF" w:rsidP="00A53ACF">
      <w:r>
        <w:t>The agent selects the action with the higher expected reward.</w:t>
      </w:r>
    </w:p>
    <w:p w14:paraId="441DDECB" w14:textId="77777777" w:rsidR="002E1F4B" w:rsidRDefault="002E1F4B" w:rsidP="002E1F4B">
      <w:pPr>
        <w:pStyle w:val="Heading1"/>
      </w:pPr>
      <w:r>
        <w:t>Detailed Step-by-Step Calculations</w:t>
      </w:r>
    </w:p>
    <w:p w14:paraId="6641E411" w14:textId="77777777" w:rsidR="002E1F4B" w:rsidRDefault="002E1F4B" w:rsidP="002E1F4B">
      <w:r>
        <w:t>For the 'Space Exploration' environment, we apply the Q-learning algorithm as outlined before. The update rule is consistent:</w:t>
      </w:r>
    </w:p>
    <w:p w14:paraId="08D74974" w14:textId="77777777" w:rsidR="002E1F4B" w:rsidRDefault="002E1F4B" w:rsidP="002E1F4B">
      <w:r>
        <w:rPr>
          <w:i/>
        </w:rPr>
        <w:t>Q(s_t, a_t) ← Q(s_t, a_t) + α ( R(s_{t+1}) + γ max_{a} Q(s_{t+1}, a) - Q(s_t, a_t) )</w:t>
      </w:r>
    </w:p>
    <w:p w14:paraId="4629A27C" w14:textId="77777777" w:rsidR="002E1F4B" w:rsidRDefault="002E1F4B" w:rsidP="002E1F4B">
      <w:r>
        <w:t>For example, if the spacecraft is in a 'Safe Orbit' and decides to 'Conduct Research' (reward of +3, probability of 80%), with α = 0.1, γ = 0.9, and assuming a maximum Q-value of 3 for the next state, the Q-value update would be:</w:t>
      </w:r>
    </w:p>
    <w:p w14:paraId="464B437E" w14:textId="77777777" w:rsidR="002E1F4B" w:rsidRDefault="002E1F4B" w:rsidP="002E1F4B">
      <w:r>
        <w:rPr>
          <w:i/>
        </w:rPr>
        <w:t>Q(Safe Orbit, Conduct Research) ← 0 + 0.1 ( 3 + 0.9 × 3 - 0 ) ≈ 0.54</w:t>
      </w:r>
    </w:p>
    <w:p w14:paraId="50690773" w14:textId="77777777" w:rsidR="002E1F4B" w:rsidRDefault="002E1F4B" w:rsidP="002E1F4B">
      <w:r>
        <w:t>As reiterated previously, this iterative process refines the Q-table until convergence is achieved. The final Q-table signifies the learned policy, guiding the spacecraft to make decisions that maximize cumulative rewards. The spacecraft refers to this Q-table to determine the optimal action in each state, selecting the action with the highest Q-value.</w:t>
      </w:r>
    </w:p>
    <w:p w14:paraId="5AFEE3DD" w14:textId="77777777" w:rsidR="002E1F4B" w:rsidRDefault="002E1F4B" w:rsidP="00A53ACF"/>
    <w:p w14:paraId="4B65A39F" w14:textId="77777777" w:rsidR="002E1F4B" w:rsidRDefault="002E1F4B" w:rsidP="00A53ACF"/>
    <w:p w14:paraId="57ADDB89" w14:textId="3E61CA22" w:rsidR="00A53ACF" w:rsidRDefault="00A53ACF" w:rsidP="00A53ACF">
      <w:pPr>
        <w:pStyle w:val="Title"/>
      </w:pPr>
      <w:r>
        <w:t>Restaurant Management</w:t>
      </w:r>
    </w:p>
    <w:p w14:paraId="08D3CAF4" w14:textId="77777777" w:rsidR="00A53ACF" w:rsidRDefault="00A53ACF" w:rsidP="00A53ACF">
      <w:pPr>
        <w:pStyle w:val="Heading2"/>
      </w:pPr>
      <w:r>
        <w:t>Opening Hours State</w:t>
      </w:r>
    </w:p>
    <w:p w14:paraId="401D9928" w14:textId="77777777" w:rsidR="00A53ACF" w:rsidRDefault="00A53ACF" w:rsidP="00A53ACF">
      <w:r>
        <w:t>V(Greet Customers) = R(Greet Customers) + γ * P(Greet Customers) * V(next state) = 1 + 0.9 * 1.0 * V(next state)</w:t>
      </w:r>
    </w:p>
    <w:p w14:paraId="4A896072" w14:textId="77777777" w:rsidR="00A53ACF" w:rsidRDefault="00A53ACF" w:rsidP="00A53ACF">
      <w:r>
        <w:t>The agent selects the action with the higher expected reward.</w:t>
      </w:r>
    </w:p>
    <w:p w14:paraId="1345CD88" w14:textId="77777777" w:rsidR="00A53ACF" w:rsidRDefault="00A53ACF" w:rsidP="00A53ACF">
      <w:pPr>
        <w:pStyle w:val="Heading2"/>
      </w:pPr>
      <w:r>
        <w:t>Peak Dining Time State</w:t>
      </w:r>
    </w:p>
    <w:p w14:paraId="77EAA542" w14:textId="77777777" w:rsidR="00A53ACF" w:rsidRDefault="00A53ACF" w:rsidP="00A53ACF">
      <w:r>
        <w:t>V(Expedite Orders) = R(Expedite Orders) + γ * P(Expedite Orders) * V(next state) = 3 + 0.9 * 0.7 * V(next state)</w:t>
      </w:r>
    </w:p>
    <w:p w14:paraId="7FD2C06C" w14:textId="77777777" w:rsidR="00A53ACF" w:rsidRDefault="00A53ACF" w:rsidP="00A53ACF">
      <w:r>
        <w:lastRenderedPageBreak/>
        <w:t>V(Hire Temporary Staff) = R(Hire Temporary Staff) + γ * P(Hire Temporary Staff) * V(next state) = 2 + 0.9 * 0.3 * V(next state)</w:t>
      </w:r>
    </w:p>
    <w:p w14:paraId="532CDB5B" w14:textId="77777777" w:rsidR="00A53ACF" w:rsidRDefault="00A53ACF" w:rsidP="00A53ACF">
      <w:r>
        <w:t>The agent selects the action with the higher expected reward.</w:t>
      </w:r>
    </w:p>
    <w:p w14:paraId="7AE81017" w14:textId="77777777" w:rsidR="00A53ACF" w:rsidRDefault="00A53ACF" w:rsidP="00A53ACF">
      <w:pPr>
        <w:pStyle w:val="Heading2"/>
      </w:pPr>
      <w:r>
        <w:t>Low Customer Turnout State</w:t>
      </w:r>
    </w:p>
    <w:p w14:paraId="33BE40FC" w14:textId="77777777" w:rsidR="00A53ACF" w:rsidRDefault="00A53ACF" w:rsidP="00A53ACF">
      <w:r>
        <w:t>V(Offer Discounts) = R(Offer Discounts) + γ * P(Offer Discounts) * V(next state) = 1 + 0.9 * 0.5 * V(next state)</w:t>
      </w:r>
    </w:p>
    <w:p w14:paraId="24CFDC7D" w14:textId="77777777" w:rsidR="00A53ACF" w:rsidRDefault="00A53ACF" w:rsidP="00A53ACF">
      <w:r>
        <w:t>V(Close Early) = R(Close Early) + γ * P(Close Early) * V(next state) = -2 + 0.9 * 0.5 * V(next state)</w:t>
      </w:r>
    </w:p>
    <w:p w14:paraId="554A7230" w14:textId="77777777" w:rsidR="00A53ACF" w:rsidRDefault="00A53ACF" w:rsidP="00A53ACF">
      <w:r>
        <w:t>The agent selects the action with the higher expected reward.</w:t>
      </w:r>
    </w:p>
    <w:p w14:paraId="240B7FEB" w14:textId="77777777" w:rsidR="00A53ACF" w:rsidRDefault="00A53ACF" w:rsidP="00A53ACF">
      <w:pPr>
        <w:pStyle w:val="Heading2"/>
      </w:pPr>
      <w:r>
        <w:t>Food Shortage State</w:t>
      </w:r>
    </w:p>
    <w:p w14:paraId="68372419" w14:textId="77777777" w:rsidR="00A53ACF" w:rsidRDefault="00A53ACF" w:rsidP="00A53ACF">
      <w:r>
        <w:t>V(Restock Ingredients) = R(Restock Ingredients) + γ * P(Restock Ingredients) * V(next state) = 2 + 0.9 * 0.9 * V(next state)</w:t>
      </w:r>
    </w:p>
    <w:p w14:paraId="2670C919" w14:textId="77777777" w:rsidR="00A53ACF" w:rsidRDefault="00A53ACF" w:rsidP="00A53ACF">
      <w:r>
        <w:t>V(Simplify Menu) = R(Simplify Menu) + γ * P(Simplify Menu) * V(next state) = 1 + 0.9 * 0.1 * V(next state)</w:t>
      </w:r>
    </w:p>
    <w:p w14:paraId="4FDF7AC7" w14:textId="77777777" w:rsidR="00A53ACF" w:rsidRDefault="00A53ACF" w:rsidP="00A53ACF">
      <w:r>
        <w:t>The agent selects the action with the higher expected reward.</w:t>
      </w:r>
    </w:p>
    <w:p w14:paraId="4B76150F" w14:textId="77777777" w:rsidR="00A53ACF" w:rsidRDefault="00A53ACF" w:rsidP="00A53ACF">
      <w:pPr>
        <w:pStyle w:val="Heading2"/>
      </w:pPr>
      <w:r>
        <w:t>Staff Shortage State</w:t>
      </w:r>
    </w:p>
    <w:p w14:paraId="0C12C874" w14:textId="77777777" w:rsidR="00A53ACF" w:rsidRDefault="00A53ACF" w:rsidP="00A53ACF">
      <w:r>
        <w:t>V(Hire New Staff) = R(Hire New Staff) + γ * P(Hire New Staff) * V(next state) = 3 + 0.9 * 0.6 * V(next state)</w:t>
      </w:r>
    </w:p>
    <w:p w14:paraId="47A0C21D" w14:textId="77777777" w:rsidR="00A53ACF" w:rsidRDefault="00A53ACF" w:rsidP="00A53ACF">
      <w:r>
        <w:t>V(Offer Overtime) = R(Offer Overtime) + γ * P(Offer Overtime) * V(next state) = 2 + 0.9 * 0.4 * V(next state)</w:t>
      </w:r>
    </w:p>
    <w:p w14:paraId="7D43A04F" w14:textId="77777777" w:rsidR="00A53ACF" w:rsidRDefault="00A53ACF" w:rsidP="00A53ACF">
      <w:r>
        <w:t>The agent selects the action with the higher expected reward.</w:t>
      </w:r>
    </w:p>
    <w:p w14:paraId="2669E55F" w14:textId="77777777" w:rsidR="00A53ACF" w:rsidRDefault="00A53ACF" w:rsidP="00A53ACF">
      <w:pPr>
        <w:pStyle w:val="Heading2"/>
      </w:pPr>
      <w:r>
        <w:t>Health Inspection State</w:t>
      </w:r>
    </w:p>
    <w:p w14:paraId="47912BED" w14:textId="77777777" w:rsidR="00A53ACF" w:rsidRDefault="00A53ACF" w:rsidP="00A53ACF">
      <w:r>
        <w:t>V(Maintain Cleanliness) = R(Maintain Cleanliness) + γ * P(Maintain Cleanliness) * V(next state) = 5 + 0.9 * 1.0 * V(next state)</w:t>
      </w:r>
    </w:p>
    <w:p w14:paraId="274F08B4" w14:textId="77777777" w:rsidR="00A53ACF" w:rsidRDefault="00A53ACF" w:rsidP="00A53ACF">
      <w:r>
        <w:t>The agent selects the action with the higher expected reward.</w:t>
      </w:r>
    </w:p>
    <w:p w14:paraId="1E0DA08F" w14:textId="77777777" w:rsidR="00A53ACF" w:rsidRDefault="00A53ACF" w:rsidP="00A53ACF">
      <w:pPr>
        <w:pStyle w:val="Heading2"/>
      </w:pPr>
      <w:r>
        <w:t>Customer Complaint State</w:t>
      </w:r>
    </w:p>
    <w:p w14:paraId="0BD54626" w14:textId="77777777" w:rsidR="00A53ACF" w:rsidRDefault="00A53ACF" w:rsidP="00A53ACF">
      <w:r>
        <w:t>V(Offer Apology) = R(Offer Apology) + γ * P(Offer Apology) * V(next state) = 2 + 0.9 * 0.8 * V(next state)</w:t>
      </w:r>
    </w:p>
    <w:p w14:paraId="0FF0DC20" w14:textId="77777777" w:rsidR="00A53ACF" w:rsidRDefault="00A53ACF" w:rsidP="00A53ACF">
      <w:r>
        <w:t>V(Ignore) = R(Ignore) + γ * P(Ignore) * V(next state) = -5 + 0.9 * 0.2 * V(next state)</w:t>
      </w:r>
    </w:p>
    <w:p w14:paraId="26397392" w14:textId="77777777" w:rsidR="00A53ACF" w:rsidRDefault="00A53ACF" w:rsidP="00A53ACF">
      <w:r>
        <w:t>The agent selects the action with the higher expected reward.</w:t>
      </w:r>
    </w:p>
    <w:p w14:paraId="05136782" w14:textId="77777777" w:rsidR="00A53ACF" w:rsidRDefault="00A53ACF" w:rsidP="00A53ACF">
      <w:pPr>
        <w:pStyle w:val="Heading2"/>
      </w:pPr>
      <w:r>
        <w:lastRenderedPageBreak/>
        <w:t>Equipment Malfunction State</w:t>
      </w:r>
    </w:p>
    <w:p w14:paraId="547693EF" w14:textId="77777777" w:rsidR="00A53ACF" w:rsidRDefault="00A53ACF" w:rsidP="00A53ACF">
      <w:r>
        <w:t>V(Repair Equipment) = R(Repair Equipment) + γ * P(Repair Equipment) * V(next state) = 3 + 0.9 * 0.7 * V(next state)</w:t>
      </w:r>
    </w:p>
    <w:p w14:paraId="64160A05" w14:textId="77777777" w:rsidR="00A53ACF" w:rsidRDefault="00A53ACF" w:rsidP="00A53ACF">
      <w:r>
        <w:t>V(Use Alternative) = R(Use Alternative) + γ * P(Use Alternative) * V(next state) = 1 + 0.9 * 0.3 * V(next state)</w:t>
      </w:r>
    </w:p>
    <w:p w14:paraId="3C8B459F" w14:textId="77777777" w:rsidR="00A53ACF" w:rsidRDefault="00A53ACF" w:rsidP="00A53ACF">
      <w:r>
        <w:t>The agent selects the action with the higher expected reward.</w:t>
      </w:r>
    </w:p>
    <w:p w14:paraId="45FABC81" w14:textId="77777777" w:rsidR="00A53ACF" w:rsidRDefault="00A53ACF" w:rsidP="00A53ACF">
      <w:pPr>
        <w:pStyle w:val="Heading2"/>
      </w:pPr>
      <w:r>
        <w:t>High Expenses State</w:t>
      </w:r>
    </w:p>
    <w:p w14:paraId="3F1E6F3D" w14:textId="77777777" w:rsidR="00A53ACF" w:rsidRDefault="00A53ACF" w:rsidP="00A53ACF">
      <w:r>
        <w:t>V(Reduce Costs) = R(Reduce Costs) + γ * P(Reduce Costs) * V(next state) = 4 + 0.9 * 0.8 * V(next state)</w:t>
      </w:r>
    </w:p>
    <w:p w14:paraId="0D9E50DA" w14:textId="77777777" w:rsidR="00A53ACF" w:rsidRDefault="00A53ACF" w:rsidP="00A53ACF">
      <w:r>
        <w:t>V(Increase Prices) = R(Increase Prices) + γ * P(Increase Prices) * V(next state) = -2 + 0.9 * 0.2 * V(next state)</w:t>
      </w:r>
    </w:p>
    <w:p w14:paraId="0D907EEF" w14:textId="77777777" w:rsidR="00A53ACF" w:rsidRDefault="00A53ACF" w:rsidP="00A53ACF">
      <w:r>
        <w:t>The agent selects the action with the higher expected reward.</w:t>
      </w:r>
    </w:p>
    <w:p w14:paraId="7B625217" w14:textId="77777777" w:rsidR="00A53ACF" w:rsidRDefault="00A53ACF" w:rsidP="00A53ACF">
      <w:pPr>
        <w:pStyle w:val="Heading2"/>
      </w:pPr>
      <w:r>
        <w:t>Menu Update State</w:t>
      </w:r>
    </w:p>
    <w:p w14:paraId="05F43033" w14:textId="77777777" w:rsidR="00A53ACF" w:rsidRDefault="00A53ACF" w:rsidP="00A53ACF">
      <w:r>
        <w:t>V(Promote New Items) = R(Promote New Items) + γ * P(Promote New Items) * V(next state) = 3 + 0.9 * 0.6 * V(next state)</w:t>
      </w:r>
    </w:p>
    <w:p w14:paraId="03E9C11D" w14:textId="77777777" w:rsidR="00A53ACF" w:rsidRDefault="00A53ACF" w:rsidP="00A53ACF">
      <w:r>
        <w:t>V(Gather Customer Feedback) = R(Gather Customer Feedback) + γ * P(Gather Customer Feedback) * V(next state) = 2 + 0.9 * 0.4 * V(next state)</w:t>
      </w:r>
    </w:p>
    <w:p w14:paraId="39A22BEF" w14:textId="77777777" w:rsidR="00A53ACF" w:rsidRDefault="00A53ACF" w:rsidP="00A53ACF">
      <w:r>
        <w:t>The agent selects the action with the higher expected reward.</w:t>
      </w:r>
    </w:p>
    <w:p w14:paraId="76476FF4" w14:textId="51B110D0" w:rsidR="002E1F4B" w:rsidRDefault="002E1F4B" w:rsidP="002E1F4B">
      <w:pPr>
        <w:pStyle w:val="Heading1"/>
      </w:pPr>
      <w:r>
        <w:t>Detailed Step-by-Step Calculations</w:t>
      </w:r>
    </w:p>
    <w:p w14:paraId="041F774E" w14:textId="77777777" w:rsidR="002E1F4B" w:rsidRDefault="002E1F4B" w:rsidP="002E1F4B">
      <w:r>
        <w:t>In the 'Restaurant Management' environment, the Q-learning algorithm's approach is similar to that described previously. The Q-value update rule is:</w:t>
      </w:r>
    </w:p>
    <w:p w14:paraId="46309D17" w14:textId="77777777" w:rsidR="002E1F4B" w:rsidRDefault="002E1F4B" w:rsidP="002E1F4B">
      <w:r>
        <w:rPr>
          <w:i/>
        </w:rPr>
        <w:t>Q(s_t, a_t) ← Q(s_t, a_t) + α ( R(s_{t+1}) + γ max_{a} Q(s_{t+1}, a) - Q(s_t, a_t) )</w:t>
      </w:r>
    </w:p>
    <w:p w14:paraId="52074635" w14:textId="77777777" w:rsidR="002E1F4B" w:rsidRDefault="002E1F4B" w:rsidP="002E1F4B">
      <w:r>
        <w:t>For example, if the restaurant manager is during 'Peak Dining Time' and decides to 'Expedite Orders' (reward of +3, probability of 70%), with α = 0.1, γ = 0.9, and assuming a maximum Q-value of 5 for the next state, the Q-value update would be:</w:t>
      </w:r>
    </w:p>
    <w:p w14:paraId="7C1D4AB3" w14:textId="77777777" w:rsidR="002E1F4B" w:rsidRDefault="002E1F4B" w:rsidP="002E1F4B">
      <w:r>
        <w:rPr>
          <w:i/>
        </w:rPr>
        <w:t>Q(Peak Dining Time, Expedite Orders) ← 0 + 0.1 ( 3 + 0.9 × 5 - 0 ) ≈ 0.78</w:t>
      </w:r>
    </w:p>
    <w:p w14:paraId="0AC7A101" w14:textId="77777777" w:rsidR="002E1F4B" w:rsidRDefault="002E1F4B" w:rsidP="002E1F4B">
      <w:r>
        <w:t>As mentioned in previous examples, this iterative process continues until the Q-table converges to a stable set of values. The final Q-table provides the learned policy, enabling the restaurant manager to make decisions that optimize cumulative rewards. The manager uses the Q-table to determine the optimal actions in each state, based on the highest Q-values.</w:t>
      </w:r>
    </w:p>
    <w:p w14:paraId="6BA79463" w14:textId="77777777" w:rsidR="002E1F4B" w:rsidRDefault="002E1F4B" w:rsidP="00A53ACF"/>
    <w:p w14:paraId="3ED94463" w14:textId="0BFD23CD" w:rsidR="00A53ACF" w:rsidRDefault="00A53ACF" w:rsidP="00A53ACF">
      <w:pPr>
        <w:pStyle w:val="Title"/>
      </w:pPr>
      <w:r>
        <w:lastRenderedPageBreak/>
        <w:t>Disaster Management</w:t>
      </w:r>
    </w:p>
    <w:p w14:paraId="675CA043" w14:textId="77777777" w:rsidR="00A53ACF" w:rsidRDefault="00A53ACF" w:rsidP="00A53ACF">
      <w:pPr>
        <w:pStyle w:val="Heading2"/>
      </w:pPr>
      <w:r>
        <w:t>Flood Alert State</w:t>
      </w:r>
    </w:p>
    <w:p w14:paraId="677D097F" w14:textId="77777777" w:rsidR="00A53ACF" w:rsidRDefault="00A53ACF" w:rsidP="00A53ACF">
      <w:r>
        <w:t>V(Strengthen Levees) = R(Strengthen Levees) + γ * P(Strengthen Levees) * V(next state) = 4 + 0.9 * 0.7 * V(next state)</w:t>
      </w:r>
    </w:p>
    <w:p w14:paraId="42E24133" w14:textId="77777777" w:rsidR="00A53ACF" w:rsidRDefault="00A53ACF" w:rsidP="00A53ACF">
      <w:r>
        <w:t>V(Evacuate Areas) = R(Evacuate Areas) + γ * P(Evacuate Areas) * V(next state) = 3 + 0.9 * 0.3 * V(next state)</w:t>
      </w:r>
    </w:p>
    <w:p w14:paraId="7CEC293A" w14:textId="77777777" w:rsidR="00A53ACF" w:rsidRDefault="00A53ACF" w:rsidP="00A53ACF">
      <w:r>
        <w:t>The agent selects the action with the higher expected reward.</w:t>
      </w:r>
    </w:p>
    <w:p w14:paraId="0AF67EE6" w14:textId="77777777" w:rsidR="00A53ACF" w:rsidRDefault="00A53ACF" w:rsidP="00A53ACF">
      <w:pPr>
        <w:pStyle w:val="Heading2"/>
      </w:pPr>
      <w:r>
        <w:t>Earthquake Aftermath State</w:t>
      </w:r>
    </w:p>
    <w:p w14:paraId="2D6EF587" w14:textId="77777777" w:rsidR="00A53ACF" w:rsidRDefault="00A53ACF" w:rsidP="00A53ACF">
      <w:r>
        <w:t>V(Search and Rescue) = R(Search and Rescue) + γ * P(Search and Rescue) * V(next state) = 5 + 0.9 * 0.8 * V(next state)</w:t>
      </w:r>
    </w:p>
    <w:p w14:paraId="14CE09D2" w14:textId="77777777" w:rsidR="00A53ACF" w:rsidRDefault="00A53ACF" w:rsidP="00A53ACF">
      <w:r>
        <w:t>V(Assess Damage) = R(Assess Damage) + γ * P(Assess Damage) * V(next state) = 2 + 0.9 * 0.2 * V(next state)</w:t>
      </w:r>
    </w:p>
    <w:p w14:paraId="3F5B8598" w14:textId="77777777" w:rsidR="00A53ACF" w:rsidRDefault="00A53ACF" w:rsidP="00A53ACF">
      <w:r>
        <w:t>The agent selects the action with the higher expected reward.</w:t>
      </w:r>
    </w:p>
    <w:p w14:paraId="3520FCEC" w14:textId="77777777" w:rsidR="00A53ACF" w:rsidRDefault="00A53ACF" w:rsidP="00A53ACF">
      <w:pPr>
        <w:pStyle w:val="Heading2"/>
      </w:pPr>
      <w:r>
        <w:t>Hurricane Warning State</w:t>
      </w:r>
    </w:p>
    <w:p w14:paraId="4D93C85E" w14:textId="77777777" w:rsidR="00A53ACF" w:rsidRDefault="00A53ACF" w:rsidP="00A53ACF">
      <w:r>
        <w:t>V(Evacuate Areas) = R(Evacuate Areas) + γ * P(Evacuate Areas) * V(next state) = 5 + 0.9 * 0.9 * V(next state)</w:t>
      </w:r>
    </w:p>
    <w:p w14:paraId="397AA7CC" w14:textId="77777777" w:rsidR="00A53ACF" w:rsidRDefault="00A53ACF" w:rsidP="00A53ACF">
      <w:r>
        <w:t>V(Secure Buildings) = R(Secure Buildings) + γ * P(Secure Buildings) * V(next state) = 3 + 0.9 * 0.1 * V(next state)</w:t>
      </w:r>
    </w:p>
    <w:p w14:paraId="31841B4C" w14:textId="77777777" w:rsidR="00A53ACF" w:rsidRDefault="00A53ACF" w:rsidP="00A53ACF">
      <w:r>
        <w:t>The agent selects the action with the higher expected reward.</w:t>
      </w:r>
    </w:p>
    <w:p w14:paraId="3417F273" w14:textId="77777777" w:rsidR="00A53ACF" w:rsidRDefault="00A53ACF" w:rsidP="00A53ACF">
      <w:pPr>
        <w:pStyle w:val="Heading2"/>
      </w:pPr>
      <w:r>
        <w:t>Wildfire Spread State</w:t>
      </w:r>
    </w:p>
    <w:p w14:paraId="15BCF654" w14:textId="77777777" w:rsidR="00A53ACF" w:rsidRDefault="00A53ACF" w:rsidP="00A53ACF">
      <w:r>
        <w:t>V(Create Firebreaks) = R(Create Firebreaks) + γ * P(Create Firebreaks) * V(next state) = 4 + 0.9 * 0.7 * V(next state)</w:t>
      </w:r>
    </w:p>
    <w:p w14:paraId="0D42B21C" w14:textId="77777777" w:rsidR="00A53ACF" w:rsidRDefault="00A53ACF" w:rsidP="00A53ACF">
      <w:r>
        <w:t>V(Evacuate Areas) = R(Evacuate Areas) + γ * P(Evacuate Areas) * V(next state) = 3 + 0.9 * 0.3 * V(next state)</w:t>
      </w:r>
    </w:p>
    <w:p w14:paraId="52B79B7C" w14:textId="77777777" w:rsidR="00A53ACF" w:rsidRDefault="00A53ACF" w:rsidP="00A53ACF">
      <w:r>
        <w:t>The agent selects the action with the higher expected reward.</w:t>
      </w:r>
    </w:p>
    <w:p w14:paraId="68D4D08A" w14:textId="77777777" w:rsidR="00A53ACF" w:rsidRDefault="00A53ACF" w:rsidP="00A53ACF">
      <w:pPr>
        <w:pStyle w:val="Heading2"/>
      </w:pPr>
      <w:r>
        <w:t>Power Outage State</w:t>
      </w:r>
    </w:p>
    <w:p w14:paraId="47513EEF" w14:textId="77777777" w:rsidR="00A53ACF" w:rsidRDefault="00A53ACF" w:rsidP="00A53ACF">
      <w:r>
        <w:t>V(Restore Power) = R(Restore Power) + γ * P(Restore Power) * V(next state) = 3 + 0.9 * 0.9 * V(next state)</w:t>
      </w:r>
    </w:p>
    <w:p w14:paraId="12E839E2" w14:textId="77777777" w:rsidR="00A53ACF" w:rsidRDefault="00A53ACF" w:rsidP="00A53ACF">
      <w:r>
        <w:t>V(Provide Generators) = R(Provide Generators) + γ * P(Provide Generators) * V(next state) = 2 + 0.9 * 0.1 * V(next state)</w:t>
      </w:r>
    </w:p>
    <w:p w14:paraId="72014B85" w14:textId="77777777" w:rsidR="00A53ACF" w:rsidRDefault="00A53ACF" w:rsidP="00A53ACF">
      <w:r>
        <w:lastRenderedPageBreak/>
        <w:t>The agent selects the action with the higher expected reward.</w:t>
      </w:r>
    </w:p>
    <w:p w14:paraId="36BB24E7" w14:textId="77777777" w:rsidR="00A53ACF" w:rsidRDefault="00A53ACF" w:rsidP="00A53ACF">
      <w:pPr>
        <w:pStyle w:val="Heading2"/>
      </w:pPr>
      <w:r>
        <w:t>Evacuation Order State</w:t>
      </w:r>
    </w:p>
    <w:p w14:paraId="448387DC" w14:textId="77777777" w:rsidR="00A53ACF" w:rsidRDefault="00A53ACF" w:rsidP="00A53ACF">
      <w:r>
        <w:t>V(Organize Transport) = R(Organize Transport) + γ * P(Organize Transport) * V(next state) = 4 + 0.9 * 0.8 * V(next state)</w:t>
      </w:r>
    </w:p>
    <w:p w14:paraId="04FFE9E1" w14:textId="77777777" w:rsidR="00A53ACF" w:rsidRDefault="00A53ACF" w:rsidP="00A53ACF">
      <w:r>
        <w:t>V(Set Up Shelters) = R(Set Up Shelters) + γ * P(Set Up Shelters) * V(next state) = 3 + 0.9 * 0.2 * V(next state)</w:t>
      </w:r>
    </w:p>
    <w:p w14:paraId="68BBFFE1" w14:textId="77777777" w:rsidR="00A53ACF" w:rsidRDefault="00A53ACF" w:rsidP="00A53ACF">
      <w:r>
        <w:t>The agent selects the action with the higher expected reward.</w:t>
      </w:r>
    </w:p>
    <w:p w14:paraId="0F543BD9" w14:textId="77777777" w:rsidR="00A53ACF" w:rsidRDefault="00A53ACF" w:rsidP="00A53ACF">
      <w:pPr>
        <w:pStyle w:val="Heading2"/>
      </w:pPr>
      <w:r>
        <w:t>Search and Rescue State</w:t>
      </w:r>
    </w:p>
    <w:p w14:paraId="2D88B6E5" w14:textId="77777777" w:rsidR="00A53ACF" w:rsidRDefault="00A53ACF" w:rsidP="00A53ACF">
      <w:r>
        <w:t>V(Deploy Teams) = R(Deploy Teams) + γ * P(Deploy Teams) * V(next state) = 5 + 0.9 * 1.0 * V(next state)</w:t>
      </w:r>
    </w:p>
    <w:p w14:paraId="70DD3878" w14:textId="77777777" w:rsidR="00A53ACF" w:rsidRDefault="00A53ACF" w:rsidP="00A53ACF">
      <w:r>
        <w:t>The agent selects the action with the higher expected reward.</w:t>
      </w:r>
    </w:p>
    <w:p w14:paraId="71CC4628" w14:textId="77777777" w:rsidR="00A53ACF" w:rsidRDefault="00A53ACF" w:rsidP="00A53ACF">
      <w:pPr>
        <w:pStyle w:val="Heading2"/>
      </w:pPr>
      <w:r>
        <w:t>Resource Allocation State</w:t>
      </w:r>
    </w:p>
    <w:p w14:paraId="44AC6265" w14:textId="77777777" w:rsidR="00A53ACF" w:rsidRDefault="00A53ACF" w:rsidP="00A53ACF">
      <w:r>
        <w:t>V(Distribute Food and Water) = R(Distribute Food and Water) + γ * P(Distribute Food and Water) * V(next state) = 3 + 0.9 * 0.7 * V(next state)</w:t>
      </w:r>
    </w:p>
    <w:p w14:paraId="24478BE5" w14:textId="77777777" w:rsidR="00A53ACF" w:rsidRDefault="00A53ACF" w:rsidP="00A53ACF">
      <w:r>
        <w:t>V(Distribute Medical Supplies) = R(Distribute Medical Supplies) + γ * P(Distribute Medical Supplies) * V(next state) = 4 + 0.9 * 0.3 * V(next state)</w:t>
      </w:r>
    </w:p>
    <w:p w14:paraId="67CE8371" w14:textId="77777777" w:rsidR="00A53ACF" w:rsidRDefault="00A53ACF" w:rsidP="00A53ACF">
      <w:r>
        <w:t>The agent selects the action with the higher expected reward.</w:t>
      </w:r>
    </w:p>
    <w:p w14:paraId="7895692E" w14:textId="77777777" w:rsidR="00A53ACF" w:rsidRDefault="00A53ACF" w:rsidP="00A53ACF">
      <w:pPr>
        <w:pStyle w:val="Heading2"/>
      </w:pPr>
      <w:r>
        <w:t>Infrastructure Repair State</w:t>
      </w:r>
    </w:p>
    <w:p w14:paraId="16F0EF77" w14:textId="77777777" w:rsidR="00A53ACF" w:rsidRDefault="00A53ACF" w:rsidP="00A53ACF">
      <w:r>
        <w:t>V(Fix Roads) = R(Fix Roads) + γ * P(Fix Roads) * V(next state) = 3 + 0.9 * 0.5 * V(next state)</w:t>
      </w:r>
    </w:p>
    <w:p w14:paraId="341F757C" w14:textId="77777777" w:rsidR="00A53ACF" w:rsidRDefault="00A53ACF" w:rsidP="00A53ACF">
      <w:r>
        <w:t>V(Restore Communication) = R(Restore Communication) + γ * P(Restore Communication) * V(next state) = 4 + 0.9 * 0.5 * V(next state)</w:t>
      </w:r>
    </w:p>
    <w:p w14:paraId="35EAD3F0" w14:textId="77777777" w:rsidR="00A53ACF" w:rsidRDefault="00A53ACF" w:rsidP="00A53ACF">
      <w:r>
        <w:t>The agent selects the action with the higher expected reward.</w:t>
      </w:r>
    </w:p>
    <w:p w14:paraId="0CD17961" w14:textId="77777777" w:rsidR="00A53ACF" w:rsidRDefault="00A53ACF" w:rsidP="00A53ACF">
      <w:pPr>
        <w:pStyle w:val="Heading2"/>
      </w:pPr>
      <w:r>
        <w:t>Public Panic State</w:t>
      </w:r>
    </w:p>
    <w:p w14:paraId="5B2A33E3" w14:textId="77777777" w:rsidR="00A53ACF" w:rsidRDefault="00A53ACF" w:rsidP="00A53ACF">
      <w:r>
        <w:t>V(Broadcast Calm Messages) = R(Broadcast Calm Messages) + γ * P(Broadcast Calm Messages) * V(next state) = 2 + 0.9 * 0.8 * V(next state)</w:t>
      </w:r>
    </w:p>
    <w:p w14:paraId="7D156766" w14:textId="77777777" w:rsidR="00A53ACF" w:rsidRDefault="00A53ACF" w:rsidP="00A53ACF">
      <w:r>
        <w:t>V(Ignore) = R(Ignore) + γ * P(Ignore) * V(next state) = -5 + 0.9 * 0.2 * V(next state)</w:t>
      </w:r>
    </w:p>
    <w:p w14:paraId="392CAF63" w14:textId="77777777" w:rsidR="00A53ACF" w:rsidRDefault="00A53ACF" w:rsidP="00A53ACF">
      <w:r>
        <w:t>The agent selects the action with the higher expected reward.</w:t>
      </w:r>
    </w:p>
    <w:p w14:paraId="34F5FF2D" w14:textId="77777777" w:rsidR="00395037" w:rsidRDefault="00395037" w:rsidP="00395037">
      <w:pPr>
        <w:pStyle w:val="Heading1"/>
      </w:pPr>
    </w:p>
    <w:p w14:paraId="656967FD" w14:textId="54F0CD04" w:rsidR="00395037" w:rsidRDefault="00395037" w:rsidP="00395037">
      <w:pPr>
        <w:pStyle w:val="Heading1"/>
      </w:pPr>
      <w:r>
        <w:t>Detailed Step-by-Step Calculations</w:t>
      </w:r>
    </w:p>
    <w:p w14:paraId="34C7C47E" w14:textId="77777777" w:rsidR="00395037" w:rsidRDefault="00395037" w:rsidP="00395037">
      <w:r>
        <w:t>In the 'Disaster Management' environment, we apply the Q-learning algorithm using the same principles described earlier. The update rule is:</w:t>
      </w:r>
    </w:p>
    <w:p w14:paraId="6EC9DE27" w14:textId="77777777" w:rsidR="00395037" w:rsidRDefault="00395037" w:rsidP="00395037">
      <w:r>
        <w:rPr>
          <w:i/>
        </w:rPr>
        <w:t>Q(s_t, a_t) ← Q(s_t, a_t) + α ( R(s_{t+1}) + γ max_{a} Q(s_{t+1}, a) - Q(s_t, a_t) )</w:t>
      </w:r>
    </w:p>
    <w:p w14:paraId="515C69D7" w14:textId="77777777" w:rsidR="00395037" w:rsidRDefault="00395037" w:rsidP="00395037">
      <w:r>
        <w:t>As an example, if the disaster response team is facing a 'Flood Alert' and decides to 'Strengthen Levees' (reward of +4, probability of 70%), with α = 0.1, γ = 0.9, and assuming a maximum Q-value of 5 for the next state, the Q-value update would be:</w:t>
      </w:r>
    </w:p>
    <w:p w14:paraId="615537B1" w14:textId="77777777" w:rsidR="00395037" w:rsidRDefault="00395037" w:rsidP="00395037">
      <w:r>
        <w:rPr>
          <w:i/>
        </w:rPr>
        <w:t>Q(Flood Alert, Strengthen Levees) ← 0 + 0.1 ( 4 + 0.9 × 5 - 0 ) ≈ 0.85</w:t>
      </w:r>
    </w:p>
    <w:p w14:paraId="1D46724C" w14:textId="77777777" w:rsidR="00395037" w:rsidRDefault="00395037" w:rsidP="00395037">
      <w:r>
        <w:t>As reiterated in previous sections, this iterative process refines the Q-table until it converges. The final Q-table represents the learned policy, guiding the disaster response team to take actions that maximize cumulative rewards. The team uses this Q-table to determine the optimal action in each state, choosing the one with the highest Q-value.</w:t>
      </w:r>
    </w:p>
    <w:p w14:paraId="21B6B63C" w14:textId="03F3CAC2" w:rsidR="00AF3017" w:rsidRDefault="00AF3017"/>
    <w:sectPr w:rsidR="00AF3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987882">
    <w:abstractNumId w:val="8"/>
  </w:num>
  <w:num w:numId="2" w16cid:durableId="426538378">
    <w:abstractNumId w:val="6"/>
  </w:num>
  <w:num w:numId="3" w16cid:durableId="11037818">
    <w:abstractNumId w:val="5"/>
  </w:num>
  <w:num w:numId="4" w16cid:durableId="2026513134">
    <w:abstractNumId w:val="4"/>
  </w:num>
  <w:num w:numId="5" w16cid:durableId="595748717">
    <w:abstractNumId w:val="7"/>
  </w:num>
  <w:num w:numId="6" w16cid:durableId="1020930704">
    <w:abstractNumId w:val="3"/>
  </w:num>
  <w:num w:numId="7" w16cid:durableId="1935212597">
    <w:abstractNumId w:val="2"/>
  </w:num>
  <w:num w:numId="8" w16cid:durableId="1797139225">
    <w:abstractNumId w:val="1"/>
  </w:num>
  <w:num w:numId="9" w16cid:durableId="68914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F4B"/>
    <w:rsid w:val="00326F90"/>
    <w:rsid w:val="00395037"/>
    <w:rsid w:val="00A53ACF"/>
    <w:rsid w:val="00AA1D8D"/>
    <w:rsid w:val="00AF3017"/>
    <w:rsid w:val="00B47730"/>
    <w:rsid w:val="00CB0664"/>
    <w:rsid w:val="00E847D0"/>
    <w:rsid w:val="00FC693F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28FAA"/>
  <w14:defaultImageDpi w14:val="300"/>
  <w15:docId w15:val="{0CD8356B-5B94-44B4-967C-044083E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6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926764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83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Jesus Alejandro Maciel Barragan</cp:lastModifiedBy>
  <cp:revision>3</cp:revision>
  <dcterms:created xsi:type="dcterms:W3CDTF">2023-11-05T17:42:00Z</dcterms:created>
  <dcterms:modified xsi:type="dcterms:W3CDTF">2023-11-05T18:04:00Z</dcterms:modified>
  <cp:category/>
</cp:coreProperties>
</file>