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Override PartName="/word/header.xml" ContentType="application/vnd.openxmlformats-officedocument.wordprocessingml.header+xml"/>
  <Override PartName="/word/footer.xml" ContentType="application/vnd.openxmlformats-officedocument.wordprocessingml.footer+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xmlns:wp14="http://schemas.microsoft.com/office/word/2010/wordml" w:rsidP="15940FFA" w14:paraId="1D7BEC7A" wp14:textId="77777777" wp14:noSpellErr="1">
      <w:pPr>
        <w:pStyle w:val="Normal"/>
        <w:jc w:val="center"/>
        <w:rPr>
          <w:rFonts w:ascii="Times New Roman" w:hAnsi="Times New Roman" w:eastAsia="Times New Roman" w:cs="Times New Roman"/>
          <w:sz w:val="28"/>
          <w:szCs w:val="28"/>
        </w:rPr>
      </w:pPr>
      <w:r w:rsidRPr="15940FFA" w:rsidR="15940FFA">
        <w:rPr>
          <w:rFonts w:ascii="Times New Roman" w:hAnsi="Times New Roman" w:eastAsia="Times New Roman" w:cs="Times New Roman"/>
          <w:sz w:val="28"/>
          <w:szCs w:val="28"/>
        </w:rPr>
        <w:t>AI Consulting Recommendations</w:t>
      </w:r>
    </w:p>
    <w:p xmlns:wp14="http://schemas.microsoft.com/office/word/2010/wordml" w:rsidP="15940FFA" w14:paraId="25E2FAB0" wp14:textId="568DD538">
      <w:pPr>
        <w:rPr>
          <w:rFonts w:ascii="Times New Roman" w:hAnsi="Times New Roman" w:eastAsia="Times New Roman" w:cs="Times New Roman"/>
        </w:rPr>
      </w:pPr>
      <w:r>
        <w:br/>
      </w:r>
      <w:r w:rsidRPr="15940FFA" w:rsidR="15940FFA">
        <w:rPr>
          <w:rFonts w:ascii="Times New Roman" w:hAnsi="Times New Roman" w:eastAsia="Times New Roman" w:cs="Times New Roman"/>
          <w:b w:val="1"/>
          <w:bCs w:val="1"/>
        </w:rPr>
        <w:t>Compensation for Authors' Work Used by AI Chatbots:</w:t>
      </w:r>
      <w:r w:rsidRPr="15940FFA" w:rsidR="15940FFA">
        <w:rPr>
          <w:rFonts w:ascii="Times New Roman" w:hAnsi="Times New Roman" w:eastAsia="Times New Roman" w:cs="Times New Roman"/>
        </w:rPr>
        <w:t xml:space="preserve"> As AI chatbots increasingly </w:t>
      </w:r>
      <w:r w:rsidRPr="15940FFA" w:rsidR="15940FFA">
        <w:rPr>
          <w:rFonts w:ascii="Times New Roman" w:hAnsi="Times New Roman" w:eastAsia="Times New Roman" w:cs="Times New Roman"/>
        </w:rPr>
        <w:t>utilize</w:t>
      </w:r>
      <w:r w:rsidRPr="15940FFA" w:rsidR="15940FFA">
        <w:rPr>
          <w:rFonts w:ascii="Times New Roman" w:hAnsi="Times New Roman" w:eastAsia="Times New Roman" w:cs="Times New Roman"/>
        </w:rPr>
        <w:t xml:space="preserve"> content created by authors, these authors are seeking compensation for the use of their work. Companies owning AI chatbots should consider </w:t>
      </w:r>
      <w:r w:rsidRPr="15940FFA" w:rsidR="15940FFA">
        <w:rPr>
          <w:rFonts w:ascii="Times New Roman" w:hAnsi="Times New Roman" w:eastAsia="Times New Roman" w:cs="Times New Roman"/>
        </w:rPr>
        <w:t>establishing</w:t>
      </w:r>
      <w:r w:rsidRPr="15940FFA" w:rsidR="15940FFA">
        <w:rPr>
          <w:rFonts w:ascii="Times New Roman" w:hAnsi="Times New Roman" w:eastAsia="Times New Roman" w:cs="Times New Roman"/>
        </w:rPr>
        <w:t xml:space="preserve"> frameworks for compensating authors whose work significantly contributes to the AI's performance. This could involve creating algorithms that track the usage of specific texts and compensate authors accordingly, or </w:t>
      </w:r>
      <w:r w:rsidRPr="15940FFA" w:rsidR="15940FFA">
        <w:rPr>
          <w:rFonts w:ascii="Times New Roman" w:hAnsi="Times New Roman" w:eastAsia="Times New Roman" w:cs="Times New Roman"/>
        </w:rPr>
        <w:t>establishing</w:t>
      </w:r>
      <w:r w:rsidRPr="15940FFA" w:rsidR="15940FFA">
        <w:rPr>
          <w:rFonts w:ascii="Times New Roman" w:hAnsi="Times New Roman" w:eastAsia="Times New Roman" w:cs="Times New Roman"/>
        </w:rPr>
        <w:t xml:space="preserve"> a general fund that fairly distributes royalties based on usage metrics.</w:t>
      </w:r>
      <w:r>
        <w:br/>
      </w:r>
      <w:r>
        <w:br/>
      </w:r>
      <w:r w:rsidRPr="15940FFA" w:rsidR="15940FFA">
        <w:rPr>
          <w:rFonts w:ascii="Times New Roman" w:hAnsi="Times New Roman" w:eastAsia="Times New Roman" w:cs="Times New Roman"/>
          <w:b w:val="1"/>
          <w:bCs w:val="1"/>
        </w:rPr>
        <w:t>Human Labor in AI Moderation</w:t>
      </w:r>
      <w:r w:rsidRPr="15940FFA" w:rsidR="15940FFA">
        <w:rPr>
          <w:rFonts w:ascii="Times New Roman" w:hAnsi="Times New Roman" w:eastAsia="Times New Roman" w:cs="Times New Roman"/>
        </w:rPr>
        <w:t>: The heavy toll on human workers involved in cleaning up and moderating AI outputs like those of ChatGPT is a significant concern. Companies should focus on developing more sophisticated AI models that require less human intervention for moderation. This involves investing in advanced natural language processing technologies and ethical AI training methods. Additionally, they should implement better working conditions and support systems for human moderators, including mental health support and clear guidelines to reduce the psychological impact of this work.</w:t>
      </w:r>
      <w:r>
        <w:br/>
      </w:r>
      <w:r>
        <w:br/>
      </w:r>
      <w:r w:rsidRPr="15940FFA" w:rsidR="15940FFA">
        <w:rPr>
          <w:rFonts w:ascii="Times New Roman" w:hAnsi="Times New Roman" w:eastAsia="Times New Roman" w:cs="Times New Roman"/>
          <w:b w:val="1"/>
          <w:bCs w:val="1"/>
        </w:rPr>
        <w:t>Bias in AI Recruitment Tools:</w:t>
      </w:r>
      <w:r w:rsidRPr="15940FFA" w:rsidR="15940FFA">
        <w:rPr>
          <w:rFonts w:ascii="Times New Roman" w:hAnsi="Times New Roman" w:eastAsia="Times New Roman" w:cs="Times New Roman"/>
        </w:rPr>
        <w:t xml:space="preserve"> Amazon's experience with an AI recruiting tool that showed bias against women highlights the challenges of unintentional bias in AI systems. Companies using AI for recruitment should prioritize the development of bias-free algorithms. This involves using diverse training datasets and implementing regular audits to </w:t>
      </w:r>
      <w:r w:rsidRPr="15940FFA" w:rsidR="15940FFA">
        <w:rPr>
          <w:rFonts w:ascii="Times New Roman" w:hAnsi="Times New Roman" w:eastAsia="Times New Roman" w:cs="Times New Roman"/>
        </w:rPr>
        <w:t>identify</w:t>
      </w:r>
      <w:r w:rsidRPr="15940FFA" w:rsidR="15940FFA">
        <w:rPr>
          <w:rFonts w:ascii="Times New Roman" w:hAnsi="Times New Roman" w:eastAsia="Times New Roman" w:cs="Times New Roman"/>
        </w:rPr>
        <w:t xml:space="preserve"> and correct biases. Also, human oversight should be </w:t>
      </w:r>
      <w:r w:rsidRPr="15940FFA" w:rsidR="15940FFA">
        <w:rPr>
          <w:rFonts w:ascii="Times New Roman" w:hAnsi="Times New Roman" w:eastAsia="Times New Roman" w:cs="Times New Roman"/>
        </w:rPr>
        <w:t>maintained</w:t>
      </w:r>
      <w:r w:rsidRPr="15940FFA" w:rsidR="15940FFA">
        <w:rPr>
          <w:rFonts w:ascii="Times New Roman" w:hAnsi="Times New Roman" w:eastAsia="Times New Roman" w:cs="Times New Roman"/>
        </w:rPr>
        <w:t xml:space="preserve"> in the recruitment process to ensure that AI recommendations are fair and do not discriminate against any group.</w:t>
      </w:r>
      <w:r>
        <w:br/>
      </w:r>
      <w:r>
        <w:br/>
      </w:r>
      <w:r w:rsidRPr="15940FFA" w:rsidR="15940FFA">
        <w:rPr>
          <w:rFonts w:ascii="Times New Roman" w:hAnsi="Times New Roman" w:eastAsia="Times New Roman" w:cs="Times New Roman"/>
        </w:rPr>
        <w:t xml:space="preserve">For each of these situations, specific coding statements or algorithms could be tailored to address these issues. For instance, adding fairness and bias detection algorithms in AI recruitment tools, implementing content tracking and compensation algorithms in AI chatbots, and enhancing natural language processing capabilities to reduce the need for human moderation. The key is a balanced approach that </w:t>
      </w:r>
      <w:r w:rsidRPr="15940FFA" w:rsidR="15940FFA">
        <w:rPr>
          <w:rFonts w:ascii="Times New Roman" w:hAnsi="Times New Roman" w:eastAsia="Times New Roman" w:cs="Times New Roman"/>
        </w:rPr>
        <w:t>leverages</w:t>
      </w:r>
      <w:r w:rsidRPr="15940FFA" w:rsidR="15940FFA">
        <w:rPr>
          <w:rFonts w:ascii="Times New Roman" w:hAnsi="Times New Roman" w:eastAsia="Times New Roman" w:cs="Times New Roman"/>
        </w:rPr>
        <w:t xml:space="preserve"> AI's strengths while mitigating its weaknesses through ethical and responsible practices.</w:t>
      </w:r>
    </w:p>
    <w:p w:rsidR="15940FFA" w:rsidP="15940FFA" w:rsidRDefault="15940FFA" w14:paraId="573A365E" w14:textId="7E827CF0">
      <w:pPr>
        <w:pStyle w:val="Normal"/>
        <w:rPr>
          <w:rFonts w:ascii="Times New Roman" w:hAnsi="Times New Roman" w:eastAsia="Times New Roman" w:cs="Times New Roman"/>
        </w:rPr>
      </w:pPr>
    </w:p>
    <w:p w:rsidR="15940FFA" w:rsidP="15940FFA" w:rsidRDefault="15940FFA" w14:paraId="123EA874" w14:textId="64A58758">
      <w:pPr>
        <w:pStyle w:val="Normal"/>
        <w:rPr>
          <w:rFonts w:ascii="Times New Roman" w:hAnsi="Times New Roman" w:eastAsia="Times New Roman" w:cs="Times New Roman"/>
        </w:rPr>
      </w:pPr>
    </w:p>
    <w:p w:rsidR="15940FFA" w:rsidP="15940FFA" w:rsidRDefault="15940FFA" w14:paraId="311386A4" w14:textId="213E4AE6">
      <w:pPr>
        <w:pStyle w:val="Normal"/>
        <w:rPr>
          <w:rFonts w:ascii="Times New Roman" w:hAnsi="Times New Roman" w:eastAsia="Times New Roman" w:cs="Times New Roman"/>
        </w:rPr>
      </w:pPr>
    </w:p>
    <w:p w:rsidR="2313D512" w:rsidP="15940FFA" w:rsidRDefault="2313D512" w14:paraId="21D9B5B2" w14:textId="35113669">
      <w:pPr>
        <w:pStyle w:val="Heading2"/>
        <w:keepNext w:val="1"/>
        <w:keepLines w:val="1"/>
        <w:spacing w:before="200" w:after="0" w:line="276" w:lineRule="auto"/>
        <w:jc w:val="center"/>
        <w:rPr>
          <w:rFonts w:ascii="Calibri" w:hAnsi="Calibri" w:eastAsia="Calibri" w:cs="Calibri"/>
          <w:b w:val="1"/>
          <w:bCs w:val="1"/>
          <w:i w:val="0"/>
          <w:iCs w:val="0"/>
          <w:noProof w:val="0"/>
          <w:color w:val="auto"/>
          <w:sz w:val="26"/>
          <w:szCs w:val="26"/>
          <w:lang w:val="en-US"/>
        </w:rPr>
      </w:pPr>
      <w:r w:rsidRPr="15940FFA" w:rsidR="2313D512">
        <w:rPr>
          <w:color w:val="auto"/>
        </w:rPr>
        <w:t>Sully Implementation Strategies</w:t>
      </w:r>
    </w:p>
    <w:p w:rsidR="2313D512" w:rsidP="15940FFA" w:rsidRDefault="2313D512" w14:paraId="4B528787" w14:textId="552A160C">
      <w:pPr>
        <w:pStyle w:val="Heading3"/>
        <w:keepNext w:val="1"/>
        <w:keepLines w:val="1"/>
        <w:spacing w:before="200" w:after="0" w:line="276" w:lineRule="auto"/>
        <w:rPr>
          <w:rFonts w:ascii="Calibri" w:hAnsi="Calibri" w:eastAsia="Calibri" w:cs="Calibri"/>
          <w:b w:val="1"/>
          <w:bCs w:val="1"/>
          <w:i w:val="0"/>
          <w:iCs w:val="0"/>
          <w:noProof w:val="0"/>
          <w:color w:val="auto"/>
          <w:sz w:val="22"/>
          <w:szCs w:val="22"/>
          <w:lang w:val="en-US"/>
        </w:rPr>
      </w:pPr>
      <w:r w:rsidRPr="15940FFA" w:rsidR="2313D512">
        <w:rPr>
          <w:color w:val="auto"/>
        </w:rPr>
        <w:t>1. Machine Learning for Predictive Maintenance</w:t>
      </w:r>
    </w:p>
    <w:p w:rsidR="2313D512" w:rsidP="15940FFA" w:rsidRDefault="2313D512" w14:paraId="259A0EA4" w14:textId="5105C380">
      <w:pPr>
        <w:spacing w:after="200" w:line="276" w:lineRule="auto"/>
        <w:rPr>
          <w:rFonts w:ascii="Cambria" w:hAnsi="Cambria" w:eastAsia="Cambria" w:cs="Cambria"/>
          <w:b w:val="0"/>
          <w:bCs w:val="0"/>
          <w:i w:val="0"/>
          <w:iCs w:val="0"/>
          <w:noProof w:val="0"/>
          <w:sz w:val="22"/>
          <w:szCs w:val="22"/>
          <w:lang w:val="en-US"/>
        </w:rPr>
      </w:pPr>
      <w:r w:rsidRPr="15940FFA" w:rsidR="2313D512">
        <w:rPr>
          <w:rFonts w:ascii="Cambria" w:hAnsi="Cambria" w:eastAsia="Cambria" w:cs="Cambria"/>
          <w:b w:val="0"/>
          <w:bCs w:val="0"/>
          <w:i w:val="0"/>
          <w:iCs w:val="0"/>
          <w:noProof w:val="0"/>
          <w:sz w:val="22"/>
          <w:szCs w:val="22"/>
          <w:lang w:val="en-US"/>
        </w:rPr>
        <w:t>Functionality: Anticipate and alert potential vehicle failures.</w:t>
      </w:r>
    </w:p>
    <w:p w:rsidR="2313D512" w:rsidP="15940FFA" w:rsidRDefault="2313D512" w14:paraId="7C543D7D" w14:textId="557C1413">
      <w:pPr>
        <w:spacing w:after="200" w:line="276" w:lineRule="auto"/>
        <w:rPr>
          <w:rFonts w:ascii="Cambria" w:hAnsi="Cambria" w:eastAsia="Cambria" w:cs="Cambria"/>
          <w:b w:val="0"/>
          <w:bCs w:val="0"/>
          <w:i w:val="0"/>
          <w:iCs w:val="0"/>
          <w:noProof w:val="0"/>
          <w:sz w:val="22"/>
          <w:szCs w:val="22"/>
          <w:lang w:val="en-US"/>
        </w:rPr>
      </w:pPr>
      <w:r w:rsidRPr="15940FFA" w:rsidR="2313D512">
        <w:rPr>
          <w:rFonts w:ascii="Cambria" w:hAnsi="Cambria" w:eastAsia="Cambria" w:cs="Cambria"/>
          <w:b w:val="0"/>
          <w:bCs w:val="0"/>
          <w:i w:val="1"/>
          <w:iCs w:val="1"/>
          <w:noProof w:val="0"/>
          <w:sz w:val="22"/>
          <w:szCs w:val="22"/>
          <w:lang w:val="en-US"/>
        </w:rPr>
        <w:t>class PredictiveMaintenance:</w:t>
      </w:r>
      <w:r>
        <w:br/>
      </w:r>
      <w:r w:rsidRPr="15940FFA" w:rsidR="2313D512">
        <w:rPr>
          <w:rFonts w:ascii="Cambria" w:hAnsi="Cambria" w:eastAsia="Cambria" w:cs="Cambria"/>
          <w:b w:val="0"/>
          <w:bCs w:val="0"/>
          <w:i w:val="1"/>
          <w:iCs w:val="1"/>
          <w:noProof w:val="0"/>
          <w:sz w:val="22"/>
          <w:szCs w:val="22"/>
          <w:lang w:val="en-US"/>
        </w:rPr>
        <w:t xml:space="preserve">    def __init__(self, historical_data):</w:t>
      </w:r>
      <w:r>
        <w:br/>
      </w:r>
      <w:r w:rsidRPr="15940FFA" w:rsidR="2313D512">
        <w:rPr>
          <w:rFonts w:ascii="Cambria" w:hAnsi="Cambria" w:eastAsia="Cambria" w:cs="Cambria"/>
          <w:b w:val="0"/>
          <w:bCs w:val="0"/>
          <w:i w:val="1"/>
          <w:iCs w:val="1"/>
          <w:noProof w:val="0"/>
          <w:sz w:val="22"/>
          <w:szCs w:val="22"/>
          <w:lang w:val="en-US"/>
        </w:rPr>
        <w:t xml:space="preserve">        self.model = train(historical_data)</w:t>
      </w:r>
      <w:r>
        <w:br/>
      </w:r>
      <w:r>
        <w:br/>
      </w:r>
      <w:r w:rsidRPr="15940FFA" w:rsidR="2313D512">
        <w:rPr>
          <w:rFonts w:ascii="Cambria" w:hAnsi="Cambria" w:eastAsia="Cambria" w:cs="Cambria"/>
          <w:b w:val="0"/>
          <w:bCs w:val="0"/>
          <w:i w:val="1"/>
          <w:iCs w:val="1"/>
          <w:noProof w:val="0"/>
          <w:sz w:val="22"/>
          <w:szCs w:val="22"/>
          <w:lang w:val="en-US"/>
        </w:rPr>
        <w:t xml:space="preserve">    def evaluate_risk(self, current_data):</w:t>
      </w:r>
      <w:r>
        <w:br/>
      </w:r>
      <w:r w:rsidRPr="15940FFA" w:rsidR="2313D512">
        <w:rPr>
          <w:rFonts w:ascii="Cambria" w:hAnsi="Cambria" w:eastAsia="Cambria" w:cs="Cambria"/>
          <w:b w:val="0"/>
          <w:bCs w:val="0"/>
          <w:i w:val="1"/>
          <w:iCs w:val="1"/>
          <w:noProof w:val="0"/>
          <w:sz w:val="22"/>
          <w:szCs w:val="22"/>
          <w:lang w:val="en-US"/>
        </w:rPr>
        <w:t xml:space="preserve">        risk_assessment = self.model.analyze(current_data)</w:t>
      </w:r>
      <w:r>
        <w:br/>
      </w:r>
      <w:r w:rsidRPr="15940FFA" w:rsidR="2313D512">
        <w:rPr>
          <w:rFonts w:ascii="Cambria" w:hAnsi="Cambria" w:eastAsia="Cambria" w:cs="Cambria"/>
          <w:b w:val="0"/>
          <w:bCs w:val="0"/>
          <w:i w:val="1"/>
          <w:iCs w:val="1"/>
          <w:noProof w:val="0"/>
          <w:sz w:val="22"/>
          <w:szCs w:val="22"/>
          <w:lang w:val="en-US"/>
        </w:rPr>
        <w:t xml:space="preserve">        if risk_assessment.is_high():</w:t>
      </w:r>
      <w:r>
        <w:br/>
      </w:r>
      <w:r w:rsidRPr="15940FFA" w:rsidR="2313D512">
        <w:rPr>
          <w:rFonts w:ascii="Cambria" w:hAnsi="Cambria" w:eastAsia="Cambria" w:cs="Cambria"/>
          <w:b w:val="0"/>
          <w:bCs w:val="0"/>
          <w:i w:val="1"/>
          <w:iCs w:val="1"/>
          <w:noProof w:val="0"/>
          <w:sz w:val="22"/>
          <w:szCs w:val="22"/>
          <w:lang w:val="en-US"/>
        </w:rPr>
        <w:t xml:space="preserve">            notify_maintenance()</w:t>
      </w:r>
      <w:r>
        <w:br/>
      </w:r>
      <w:r w:rsidRPr="15940FFA" w:rsidR="2313D512">
        <w:rPr>
          <w:rFonts w:ascii="Cambria" w:hAnsi="Cambria" w:eastAsia="Cambria" w:cs="Cambria"/>
          <w:b w:val="0"/>
          <w:bCs w:val="0"/>
          <w:i w:val="1"/>
          <w:iCs w:val="1"/>
          <w:noProof w:val="0"/>
          <w:sz w:val="22"/>
          <w:szCs w:val="22"/>
          <w:lang w:val="en-US"/>
        </w:rPr>
        <w:t xml:space="preserve">        return risk_assessment</w:t>
      </w:r>
      <w:r>
        <w:br/>
      </w:r>
    </w:p>
    <w:p w:rsidR="2313D512" w:rsidP="15940FFA" w:rsidRDefault="2313D512" w14:paraId="6486F95F" w14:textId="554A948A">
      <w:pPr>
        <w:pStyle w:val="Heading3"/>
        <w:keepNext w:val="1"/>
        <w:keepLines w:val="1"/>
        <w:spacing w:before="200" w:after="0" w:line="276" w:lineRule="auto"/>
        <w:rPr>
          <w:rFonts w:ascii="Calibri" w:hAnsi="Calibri" w:eastAsia="Calibri" w:cs="Calibri"/>
          <w:b w:val="1"/>
          <w:bCs w:val="1"/>
          <w:i w:val="0"/>
          <w:iCs w:val="0"/>
          <w:noProof w:val="0"/>
          <w:color w:val="auto"/>
          <w:sz w:val="22"/>
          <w:szCs w:val="22"/>
          <w:lang w:val="en-US"/>
        </w:rPr>
      </w:pPr>
      <w:r w:rsidRPr="15940FFA" w:rsidR="2313D512">
        <w:rPr>
          <w:color w:val="auto"/>
        </w:rPr>
        <w:t>2. Deep Learning in Autonomous Navigation</w:t>
      </w:r>
    </w:p>
    <w:p w:rsidR="2313D512" w:rsidP="15940FFA" w:rsidRDefault="2313D512" w14:paraId="6365BA89" w14:textId="0E802709">
      <w:pPr>
        <w:spacing w:after="200" w:line="276" w:lineRule="auto"/>
        <w:rPr>
          <w:rFonts w:ascii="Cambria" w:hAnsi="Cambria" w:eastAsia="Cambria" w:cs="Cambria"/>
          <w:b w:val="0"/>
          <w:bCs w:val="0"/>
          <w:i w:val="0"/>
          <w:iCs w:val="0"/>
          <w:noProof w:val="0"/>
          <w:sz w:val="22"/>
          <w:szCs w:val="22"/>
          <w:lang w:val="en-US"/>
        </w:rPr>
      </w:pPr>
      <w:r w:rsidRPr="15940FFA" w:rsidR="2313D512">
        <w:rPr>
          <w:rFonts w:ascii="Cambria" w:hAnsi="Cambria" w:eastAsia="Cambria" w:cs="Cambria"/>
          <w:b w:val="0"/>
          <w:bCs w:val="0"/>
          <w:i w:val="0"/>
          <w:iCs w:val="0"/>
          <w:noProof w:val="0"/>
          <w:sz w:val="22"/>
          <w:szCs w:val="22"/>
          <w:lang w:val="en-US"/>
        </w:rPr>
        <w:t>Functionality: Enable vehicles to navigate autonomously through varied environments.</w:t>
      </w:r>
    </w:p>
    <w:p w:rsidR="2313D512" w:rsidP="15940FFA" w:rsidRDefault="2313D512" w14:paraId="3B380329" w14:textId="78944376">
      <w:pPr>
        <w:spacing w:after="200" w:line="276" w:lineRule="auto"/>
        <w:rPr>
          <w:rFonts w:ascii="Cambria" w:hAnsi="Cambria" w:eastAsia="Cambria" w:cs="Cambria"/>
          <w:b w:val="0"/>
          <w:bCs w:val="0"/>
          <w:i w:val="0"/>
          <w:iCs w:val="0"/>
          <w:noProof w:val="0"/>
          <w:sz w:val="22"/>
          <w:szCs w:val="22"/>
          <w:lang w:val="en-US"/>
        </w:rPr>
      </w:pPr>
      <w:r w:rsidRPr="15940FFA" w:rsidR="2313D512">
        <w:rPr>
          <w:rFonts w:ascii="Cambria" w:hAnsi="Cambria" w:eastAsia="Cambria" w:cs="Cambria"/>
          <w:b w:val="0"/>
          <w:bCs w:val="0"/>
          <w:i w:val="1"/>
          <w:iCs w:val="1"/>
          <w:noProof w:val="0"/>
          <w:sz w:val="22"/>
          <w:szCs w:val="22"/>
          <w:lang w:val="en-US"/>
        </w:rPr>
        <w:t>class AutoNavigator:</w:t>
      </w:r>
      <w:r>
        <w:br/>
      </w:r>
      <w:r w:rsidRPr="15940FFA" w:rsidR="2313D512">
        <w:rPr>
          <w:rFonts w:ascii="Cambria" w:hAnsi="Cambria" w:eastAsia="Cambria" w:cs="Cambria"/>
          <w:b w:val="0"/>
          <w:bCs w:val="0"/>
          <w:i w:val="1"/>
          <w:iCs w:val="1"/>
          <w:noProof w:val="0"/>
          <w:sz w:val="22"/>
          <w:szCs w:val="22"/>
          <w:lang w:val="en-US"/>
        </w:rPr>
        <w:t xml:space="preserve">    def __init__(self, model):</w:t>
      </w:r>
      <w:r>
        <w:br/>
      </w:r>
      <w:r w:rsidRPr="15940FFA" w:rsidR="2313D512">
        <w:rPr>
          <w:rFonts w:ascii="Cambria" w:hAnsi="Cambria" w:eastAsia="Cambria" w:cs="Cambria"/>
          <w:b w:val="0"/>
          <w:bCs w:val="0"/>
          <w:i w:val="1"/>
          <w:iCs w:val="1"/>
          <w:noProof w:val="0"/>
          <w:sz w:val="22"/>
          <w:szCs w:val="22"/>
          <w:lang w:val="en-US"/>
        </w:rPr>
        <w:t xml:space="preserve">        self.model = model</w:t>
      </w:r>
      <w:r>
        <w:br/>
      </w:r>
      <w:r>
        <w:br/>
      </w:r>
      <w:r w:rsidRPr="15940FFA" w:rsidR="2313D512">
        <w:rPr>
          <w:rFonts w:ascii="Cambria" w:hAnsi="Cambria" w:eastAsia="Cambria" w:cs="Cambria"/>
          <w:b w:val="0"/>
          <w:bCs w:val="0"/>
          <w:i w:val="1"/>
          <w:iCs w:val="1"/>
          <w:noProof w:val="0"/>
          <w:sz w:val="22"/>
          <w:szCs w:val="22"/>
          <w:lang w:val="en-US"/>
        </w:rPr>
        <w:t xml:space="preserve">    def navigate(self, environment_input):</w:t>
      </w:r>
      <w:r>
        <w:br/>
      </w:r>
      <w:r w:rsidRPr="15940FFA" w:rsidR="2313D512">
        <w:rPr>
          <w:rFonts w:ascii="Cambria" w:hAnsi="Cambria" w:eastAsia="Cambria" w:cs="Cambria"/>
          <w:b w:val="0"/>
          <w:bCs w:val="0"/>
          <w:i w:val="1"/>
          <w:iCs w:val="1"/>
          <w:noProof w:val="0"/>
          <w:sz w:val="22"/>
          <w:szCs w:val="22"/>
          <w:lang w:val="en-US"/>
        </w:rPr>
        <w:t xml:space="preserve">        navigation_decision = self.model.determine_path(environment_input)</w:t>
      </w:r>
      <w:r>
        <w:br/>
      </w:r>
      <w:r w:rsidRPr="15940FFA" w:rsidR="2313D512">
        <w:rPr>
          <w:rFonts w:ascii="Cambria" w:hAnsi="Cambria" w:eastAsia="Cambria" w:cs="Cambria"/>
          <w:b w:val="0"/>
          <w:bCs w:val="0"/>
          <w:i w:val="1"/>
          <w:iCs w:val="1"/>
          <w:noProof w:val="0"/>
          <w:sz w:val="22"/>
          <w:szCs w:val="22"/>
          <w:lang w:val="en-US"/>
        </w:rPr>
        <w:t xml:space="preserve">        implement_navigation(navigation_decision)</w:t>
      </w:r>
      <w:r>
        <w:br/>
      </w:r>
    </w:p>
    <w:p w:rsidR="2313D512" w:rsidP="15940FFA" w:rsidRDefault="2313D512" w14:paraId="3218A9FE" w14:textId="79EA5DC7">
      <w:pPr>
        <w:pStyle w:val="Heading3"/>
        <w:keepNext w:val="1"/>
        <w:keepLines w:val="1"/>
        <w:spacing w:before="200" w:after="0" w:line="276" w:lineRule="auto"/>
        <w:rPr>
          <w:rFonts w:ascii="Calibri" w:hAnsi="Calibri" w:eastAsia="Calibri" w:cs="Calibri"/>
          <w:b w:val="1"/>
          <w:bCs w:val="1"/>
          <w:i w:val="0"/>
          <w:iCs w:val="0"/>
          <w:noProof w:val="0"/>
          <w:color w:val="auto"/>
          <w:sz w:val="22"/>
          <w:szCs w:val="22"/>
          <w:lang w:val="en-US"/>
        </w:rPr>
      </w:pPr>
      <w:r w:rsidRPr="15940FFA" w:rsidR="2313D512">
        <w:rPr>
          <w:color w:val="auto"/>
        </w:rPr>
        <w:t>3. Reinforcement Learning for Route Optimization</w:t>
      </w:r>
    </w:p>
    <w:p w:rsidR="2313D512" w:rsidP="15940FFA" w:rsidRDefault="2313D512" w14:paraId="1A36C9FA" w14:textId="479E5D1C">
      <w:pPr>
        <w:spacing w:after="200" w:line="276" w:lineRule="auto"/>
        <w:rPr>
          <w:rFonts w:ascii="Cambria" w:hAnsi="Cambria" w:eastAsia="Cambria" w:cs="Cambria"/>
          <w:b w:val="0"/>
          <w:bCs w:val="0"/>
          <w:i w:val="0"/>
          <w:iCs w:val="0"/>
          <w:noProof w:val="0"/>
          <w:sz w:val="22"/>
          <w:szCs w:val="22"/>
          <w:lang w:val="en-US"/>
        </w:rPr>
      </w:pPr>
      <w:r w:rsidRPr="15940FFA" w:rsidR="2313D512">
        <w:rPr>
          <w:rFonts w:ascii="Cambria" w:hAnsi="Cambria" w:eastAsia="Cambria" w:cs="Cambria"/>
          <w:b w:val="0"/>
          <w:bCs w:val="0"/>
          <w:i w:val="0"/>
          <w:iCs w:val="0"/>
          <w:noProof w:val="0"/>
          <w:sz w:val="22"/>
          <w:szCs w:val="22"/>
          <w:lang w:val="en-US"/>
        </w:rPr>
        <w:t>Functionality: Dynamically optimize routes in real-time based on current conditions.</w:t>
      </w:r>
    </w:p>
    <w:p w:rsidR="2313D512" w:rsidP="15940FFA" w:rsidRDefault="2313D512" w14:paraId="3A7152EE" w14:textId="05D62C1C">
      <w:pPr>
        <w:spacing w:after="200" w:line="276" w:lineRule="auto"/>
        <w:rPr>
          <w:rFonts w:ascii="Cambria" w:hAnsi="Cambria" w:eastAsia="Cambria" w:cs="Cambria"/>
          <w:b w:val="0"/>
          <w:bCs w:val="0"/>
          <w:i w:val="0"/>
          <w:iCs w:val="0"/>
          <w:noProof w:val="0"/>
          <w:sz w:val="22"/>
          <w:szCs w:val="22"/>
          <w:lang w:val="en-US"/>
        </w:rPr>
      </w:pPr>
      <w:r w:rsidRPr="15940FFA" w:rsidR="2313D512">
        <w:rPr>
          <w:rFonts w:ascii="Cambria" w:hAnsi="Cambria" w:eastAsia="Cambria" w:cs="Cambria"/>
          <w:b w:val="0"/>
          <w:bCs w:val="0"/>
          <w:i w:val="1"/>
          <w:iCs w:val="1"/>
          <w:noProof w:val="0"/>
          <w:sz w:val="22"/>
          <w:szCs w:val="22"/>
          <w:lang w:val="en-US"/>
        </w:rPr>
        <w:t>class RouteOptimizer:</w:t>
      </w:r>
      <w:r>
        <w:br/>
      </w:r>
      <w:r w:rsidRPr="15940FFA" w:rsidR="2313D512">
        <w:rPr>
          <w:rFonts w:ascii="Cambria" w:hAnsi="Cambria" w:eastAsia="Cambria" w:cs="Cambria"/>
          <w:b w:val="0"/>
          <w:bCs w:val="0"/>
          <w:i w:val="1"/>
          <w:iCs w:val="1"/>
          <w:noProof w:val="0"/>
          <w:sz w:val="22"/>
          <w:szCs w:val="22"/>
          <w:lang w:val="en-US"/>
        </w:rPr>
        <w:t xml:space="preserve">    def __init__(self, algorithm):</w:t>
      </w:r>
      <w:r>
        <w:br/>
      </w:r>
      <w:r w:rsidRPr="15940FFA" w:rsidR="2313D512">
        <w:rPr>
          <w:rFonts w:ascii="Cambria" w:hAnsi="Cambria" w:eastAsia="Cambria" w:cs="Cambria"/>
          <w:b w:val="0"/>
          <w:bCs w:val="0"/>
          <w:i w:val="1"/>
          <w:iCs w:val="1"/>
          <w:noProof w:val="0"/>
          <w:sz w:val="22"/>
          <w:szCs w:val="22"/>
          <w:lang w:val="en-US"/>
        </w:rPr>
        <w:t xml:space="preserve">        self.agent = setup_rl_agent(algorithm)</w:t>
      </w:r>
      <w:r>
        <w:br/>
      </w:r>
      <w:r>
        <w:br/>
      </w:r>
      <w:r w:rsidRPr="15940FFA" w:rsidR="2313D512">
        <w:rPr>
          <w:rFonts w:ascii="Cambria" w:hAnsi="Cambria" w:eastAsia="Cambria" w:cs="Cambria"/>
          <w:b w:val="0"/>
          <w:bCs w:val="0"/>
          <w:i w:val="1"/>
          <w:iCs w:val="1"/>
          <w:noProof w:val="0"/>
          <w:sz w:val="22"/>
          <w:szCs w:val="22"/>
          <w:lang w:val="en-US"/>
        </w:rPr>
        <w:t xml:space="preserve">    def find_route(self, start_point, end_point):</w:t>
      </w:r>
      <w:r>
        <w:br/>
      </w:r>
      <w:r w:rsidRPr="15940FFA" w:rsidR="2313D512">
        <w:rPr>
          <w:rFonts w:ascii="Cambria" w:hAnsi="Cambria" w:eastAsia="Cambria" w:cs="Cambria"/>
          <w:b w:val="0"/>
          <w:bCs w:val="0"/>
          <w:i w:val="1"/>
          <w:iCs w:val="1"/>
          <w:noProof w:val="0"/>
          <w:sz w:val="22"/>
          <w:szCs w:val="22"/>
          <w:lang w:val="en-US"/>
        </w:rPr>
        <w:t xml:space="preserve">        best_route = self.agent.calculate_route(start_point, end_point)</w:t>
      </w:r>
      <w:r>
        <w:br/>
      </w:r>
      <w:r w:rsidRPr="15940FFA" w:rsidR="2313D512">
        <w:rPr>
          <w:rFonts w:ascii="Cambria" w:hAnsi="Cambria" w:eastAsia="Cambria" w:cs="Cambria"/>
          <w:b w:val="0"/>
          <w:bCs w:val="0"/>
          <w:i w:val="1"/>
          <w:iCs w:val="1"/>
          <w:noProof w:val="0"/>
          <w:sz w:val="22"/>
          <w:szCs w:val="22"/>
          <w:lang w:val="en-US"/>
        </w:rPr>
        <w:t xml:space="preserve">        execute_route(best_route)</w:t>
      </w:r>
      <w:r>
        <w:br/>
      </w:r>
    </w:p>
    <w:p w:rsidR="2313D512" w:rsidP="15940FFA" w:rsidRDefault="2313D512" w14:paraId="51705211" w14:textId="6AE9A389">
      <w:pPr>
        <w:pStyle w:val="Heading3"/>
        <w:keepNext w:val="1"/>
        <w:keepLines w:val="1"/>
        <w:spacing w:before="200" w:after="0" w:line="276" w:lineRule="auto"/>
        <w:rPr>
          <w:rFonts w:ascii="Calibri" w:hAnsi="Calibri" w:eastAsia="Calibri" w:cs="Calibri"/>
          <w:b w:val="1"/>
          <w:bCs w:val="1"/>
          <w:i w:val="0"/>
          <w:iCs w:val="0"/>
          <w:noProof w:val="0"/>
          <w:color w:val="auto"/>
          <w:sz w:val="22"/>
          <w:szCs w:val="22"/>
          <w:lang w:val="en-US"/>
        </w:rPr>
      </w:pPr>
      <w:r w:rsidRPr="15940FFA" w:rsidR="2313D512">
        <w:rPr>
          <w:color w:val="auto"/>
        </w:rPr>
        <w:t>4. General AI for Emergency Management</w:t>
      </w:r>
    </w:p>
    <w:p w:rsidR="2313D512" w:rsidP="15940FFA" w:rsidRDefault="2313D512" w14:paraId="0B5328D4" w14:textId="758BFBA2">
      <w:pPr>
        <w:spacing w:after="200" w:line="276" w:lineRule="auto"/>
        <w:rPr>
          <w:rFonts w:ascii="Cambria" w:hAnsi="Cambria" w:eastAsia="Cambria" w:cs="Cambria"/>
          <w:b w:val="0"/>
          <w:bCs w:val="0"/>
          <w:i w:val="0"/>
          <w:iCs w:val="0"/>
          <w:noProof w:val="0"/>
          <w:sz w:val="22"/>
          <w:szCs w:val="22"/>
          <w:lang w:val="en-US"/>
        </w:rPr>
      </w:pPr>
      <w:r w:rsidRPr="15940FFA" w:rsidR="2313D512">
        <w:rPr>
          <w:rFonts w:ascii="Cambria" w:hAnsi="Cambria" w:eastAsia="Cambria" w:cs="Cambria"/>
          <w:b w:val="0"/>
          <w:bCs w:val="0"/>
          <w:i w:val="0"/>
          <w:iCs w:val="0"/>
          <w:noProof w:val="0"/>
          <w:sz w:val="22"/>
          <w:szCs w:val="22"/>
          <w:lang w:val="en-US"/>
        </w:rPr>
        <w:t>Functionality: Respond to emergencies with AI-driven decision-making.</w:t>
      </w:r>
    </w:p>
    <w:p w:rsidR="2313D512" w:rsidP="15940FFA" w:rsidRDefault="2313D512" w14:paraId="61E2F851" w14:textId="6FD0BD1C">
      <w:pPr>
        <w:spacing w:after="200" w:line="276" w:lineRule="auto"/>
        <w:rPr>
          <w:rFonts w:ascii="Cambria" w:hAnsi="Cambria" w:eastAsia="Cambria" w:cs="Cambria"/>
          <w:b w:val="0"/>
          <w:bCs w:val="0"/>
          <w:i w:val="0"/>
          <w:iCs w:val="0"/>
          <w:noProof w:val="0"/>
          <w:sz w:val="22"/>
          <w:szCs w:val="22"/>
          <w:lang w:val="en-US"/>
        </w:rPr>
      </w:pPr>
      <w:r w:rsidRPr="15940FFA" w:rsidR="2313D512">
        <w:rPr>
          <w:rFonts w:ascii="Cambria" w:hAnsi="Cambria" w:eastAsia="Cambria" w:cs="Cambria"/>
          <w:b w:val="0"/>
          <w:bCs w:val="0"/>
          <w:i w:val="1"/>
          <w:iCs w:val="1"/>
          <w:noProof w:val="0"/>
          <w:sz w:val="22"/>
          <w:szCs w:val="22"/>
          <w:lang w:val="en-US"/>
        </w:rPr>
        <w:t>class EmergencyAI:</w:t>
      </w:r>
      <w:r>
        <w:br/>
      </w:r>
      <w:r w:rsidRPr="15940FFA" w:rsidR="2313D512">
        <w:rPr>
          <w:rFonts w:ascii="Cambria" w:hAnsi="Cambria" w:eastAsia="Cambria" w:cs="Cambria"/>
          <w:b w:val="0"/>
          <w:bCs w:val="0"/>
          <w:i w:val="1"/>
          <w:iCs w:val="1"/>
          <w:noProof w:val="0"/>
          <w:sz w:val="22"/>
          <w:szCs w:val="22"/>
          <w:lang w:val="en-US"/>
        </w:rPr>
        <w:t xml:space="preserve">    def __init__(self, scenarios):</w:t>
      </w:r>
      <w:r>
        <w:br/>
      </w:r>
      <w:r w:rsidRPr="15940FFA" w:rsidR="2313D512">
        <w:rPr>
          <w:rFonts w:ascii="Cambria" w:hAnsi="Cambria" w:eastAsia="Cambria" w:cs="Cambria"/>
          <w:b w:val="0"/>
          <w:bCs w:val="0"/>
          <w:i w:val="1"/>
          <w:iCs w:val="1"/>
          <w:noProof w:val="0"/>
          <w:sz w:val="22"/>
          <w:szCs w:val="22"/>
          <w:lang w:val="en-US"/>
        </w:rPr>
        <w:t xml:space="preserve">        self.ai = develop_general_ai(scenarios)</w:t>
      </w:r>
      <w:r>
        <w:br/>
      </w:r>
      <w:r>
        <w:br/>
      </w:r>
      <w:r w:rsidRPr="15940FFA" w:rsidR="2313D512">
        <w:rPr>
          <w:rFonts w:ascii="Cambria" w:hAnsi="Cambria" w:eastAsia="Cambria" w:cs="Cambria"/>
          <w:b w:val="0"/>
          <w:bCs w:val="0"/>
          <w:i w:val="1"/>
          <w:iCs w:val="1"/>
          <w:noProof w:val="0"/>
          <w:sz w:val="22"/>
          <w:szCs w:val="22"/>
          <w:lang w:val="en-US"/>
        </w:rPr>
        <w:t xml:space="preserve">    def manage_emergency(self, emergency_context):</w:t>
      </w:r>
      <w:r>
        <w:br/>
      </w:r>
      <w:r w:rsidRPr="15940FFA" w:rsidR="2313D512">
        <w:rPr>
          <w:rFonts w:ascii="Cambria" w:hAnsi="Cambria" w:eastAsia="Cambria" w:cs="Cambria"/>
          <w:b w:val="0"/>
          <w:bCs w:val="0"/>
          <w:i w:val="1"/>
          <w:iCs w:val="1"/>
          <w:noProof w:val="0"/>
          <w:sz w:val="22"/>
          <w:szCs w:val="22"/>
          <w:lang w:val="en-US"/>
        </w:rPr>
        <w:t xml:space="preserve">        action_plan = self.ai.evaluate(emergency_context)</w:t>
      </w:r>
      <w:r>
        <w:br/>
      </w:r>
      <w:r w:rsidRPr="15940FFA" w:rsidR="2313D512">
        <w:rPr>
          <w:rFonts w:ascii="Cambria" w:hAnsi="Cambria" w:eastAsia="Cambria" w:cs="Cambria"/>
          <w:b w:val="0"/>
          <w:bCs w:val="0"/>
          <w:i w:val="1"/>
          <w:iCs w:val="1"/>
          <w:noProof w:val="0"/>
          <w:sz w:val="22"/>
          <w:szCs w:val="22"/>
          <w:lang w:val="en-US"/>
        </w:rPr>
        <w:t xml:space="preserve">        carry_out_emergency_action(action_plan)</w:t>
      </w:r>
      <w:r>
        <w:br/>
      </w:r>
    </w:p>
    <w:p w:rsidR="2313D512" w:rsidP="15940FFA" w:rsidRDefault="2313D512" w14:paraId="24452967" w14:textId="685C7112">
      <w:pPr>
        <w:spacing w:after="200" w:line="276" w:lineRule="auto"/>
        <w:rPr>
          <w:rFonts w:ascii="Cambria" w:hAnsi="Cambria" w:eastAsia="Cambria" w:cs="Cambria"/>
          <w:b w:val="0"/>
          <w:bCs w:val="0"/>
          <w:i w:val="0"/>
          <w:iCs w:val="0"/>
          <w:noProof w:val="0"/>
          <w:sz w:val="22"/>
          <w:szCs w:val="22"/>
          <w:lang w:val="en-US"/>
        </w:rPr>
      </w:pPr>
      <w:r w:rsidRPr="15940FFA" w:rsidR="2313D512">
        <w:rPr>
          <w:rFonts w:ascii="Cambria" w:hAnsi="Cambria" w:eastAsia="Cambria" w:cs="Cambria"/>
          <w:b w:val="0"/>
          <w:bCs w:val="0"/>
          <w:i w:val="0"/>
          <w:iCs w:val="0"/>
          <w:noProof w:val="0"/>
          <w:sz w:val="22"/>
          <w:szCs w:val="22"/>
          <w:lang w:val="en-US"/>
        </w:rPr>
        <w:t>These AI models, each focusing on a unique aspect of vehicle operation and safety, propose a transformative approach to modern transportation. While they provide a conceptual framework, practical implementation would require detailed data analysis, intensive model training, and comprehensive safety validations.</w:t>
      </w:r>
    </w:p>
    <w:p w:rsidR="15940FFA" w:rsidP="15940FFA" w:rsidRDefault="15940FFA" w14:paraId="16346B27" w14:textId="45BB380A">
      <w:pPr>
        <w:pStyle w:val="Normal"/>
        <w:rPr>
          <w:rFonts w:ascii="Times New Roman" w:hAnsi="Times New Roman" w:eastAsia="Times New Roman" w:cs="Times New Roman"/>
        </w:rPr>
      </w:pPr>
    </w:p>
    <w:sectPr w:rsidRPr="0006063C" w:rsidR="00FC693F" w:rsidSect="00034616">
      <w:pgSz w:w="12240" w:h="15840" w:orient="portrait"/>
      <w:pgMar w:top="1440" w:right="1800" w:bottom="1440" w:left="1800" w:header="720" w:footer="720" w:gutter="0"/>
      <w:cols w:space="720"/>
      <w:docGrid w:linePitch="360"/>
      <w:headerReference w:type="default" r:id="R2c80246087b64ac0"/>
      <w:footerReference w:type="default" r:id="R8dd964258a8f482b"/>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2880"/>
      <w:gridCol w:w="2880"/>
      <w:gridCol w:w="2880"/>
    </w:tblGrid>
    <w:tr w:rsidR="15940FFA" w:rsidTr="15940FFA" w14:paraId="1BF1FD03">
      <w:trPr>
        <w:trHeight w:val="300"/>
      </w:trPr>
      <w:tc>
        <w:tcPr>
          <w:tcW w:w="2880" w:type="dxa"/>
          <w:tcMar/>
        </w:tcPr>
        <w:p w:rsidR="15940FFA" w:rsidP="15940FFA" w:rsidRDefault="15940FFA" w14:paraId="5D820FAD" w14:textId="4249FB3E">
          <w:pPr>
            <w:pStyle w:val="Header"/>
            <w:bidi w:val="0"/>
            <w:ind w:left="-115"/>
            <w:jc w:val="left"/>
          </w:pPr>
        </w:p>
      </w:tc>
      <w:tc>
        <w:tcPr>
          <w:tcW w:w="2880" w:type="dxa"/>
          <w:tcMar/>
        </w:tcPr>
        <w:p w:rsidR="15940FFA" w:rsidP="15940FFA" w:rsidRDefault="15940FFA" w14:paraId="6AF02F44" w14:textId="0DBFAB7F">
          <w:pPr>
            <w:pStyle w:val="Header"/>
            <w:bidi w:val="0"/>
            <w:jc w:val="center"/>
          </w:pPr>
        </w:p>
      </w:tc>
      <w:tc>
        <w:tcPr>
          <w:tcW w:w="2880" w:type="dxa"/>
          <w:tcMar/>
        </w:tcPr>
        <w:p w:rsidR="15940FFA" w:rsidP="15940FFA" w:rsidRDefault="15940FFA" w14:paraId="7417F311" w14:textId="0AA818F4">
          <w:pPr>
            <w:pStyle w:val="Header"/>
            <w:bidi w:val="0"/>
            <w:ind w:right="-115"/>
            <w:jc w:val="right"/>
          </w:pPr>
        </w:p>
      </w:tc>
    </w:tr>
  </w:tbl>
  <w:p w:rsidR="15940FFA" w:rsidP="15940FFA" w:rsidRDefault="15940FFA" w14:paraId="1BD0EBE8" w14:textId="424CB495">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2880"/>
      <w:gridCol w:w="2880"/>
      <w:gridCol w:w="2880"/>
    </w:tblGrid>
    <w:tr w:rsidR="15940FFA" w:rsidTr="15940FFA" w14:paraId="1F6BF864">
      <w:trPr>
        <w:trHeight w:val="300"/>
      </w:trPr>
      <w:tc>
        <w:tcPr>
          <w:tcW w:w="2880" w:type="dxa"/>
          <w:tcMar/>
        </w:tcPr>
        <w:p w:rsidR="15940FFA" w:rsidP="15940FFA" w:rsidRDefault="15940FFA" w14:paraId="46DD138B" w14:textId="5572D902">
          <w:pPr>
            <w:pStyle w:val="Header"/>
            <w:bidi w:val="0"/>
            <w:ind w:left="-115"/>
            <w:jc w:val="left"/>
          </w:pPr>
        </w:p>
      </w:tc>
      <w:tc>
        <w:tcPr>
          <w:tcW w:w="2880" w:type="dxa"/>
          <w:tcMar/>
        </w:tcPr>
        <w:p w:rsidR="15940FFA" w:rsidP="15940FFA" w:rsidRDefault="15940FFA" w14:paraId="74002CBF" w14:textId="1CC9ABE4">
          <w:pPr>
            <w:pStyle w:val="Header"/>
            <w:bidi w:val="0"/>
            <w:jc w:val="center"/>
          </w:pPr>
        </w:p>
      </w:tc>
      <w:tc>
        <w:tcPr>
          <w:tcW w:w="2880" w:type="dxa"/>
          <w:tcMar/>
        </w:tcPr>
        <w:p w:rsidR="15940FFA" w:rsidP="15940FFA" w:rsidRDefault="15940FFA" w14:paraId="556126FC" w14:textId="42BE1957">
          <w:pPr>
            <w:pStyle w:val="Header"/>
            <w:bidi w:val="0"/>
            <w:ind w:right="-115"/>
            <w:jc w:val="right"/>
          </w:pPr>
          <w:r w:rsidR="15940FFA">
            <w:rPr/>
            <w:t>Jesus Maciel</w:t>
          </w:r>
        </w:p>
      </w:tc>
    </w:tr>
  </w:tbl>
  <w:p w:rsidR="15940FFA" w:rsidP="15940FFA" w:rsidRDefault="15940FFA" w14:paraId="59C117F8" w14:textId="2A8309D2">
    <w:pPr>
      <w:pStyle w:val="Header"/>
      <w:bidi w:val="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hint="default" w:ascii="Symbol" w:hAnsi="Symbol"/>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hint="default" w:ascii="Symbol" w:hAnsi="Symbol"/>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hint="default" w:ascii="Symbol" w:hAnsi="Symbol"/>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hint="default" w:ascii="Symbol" w:hAnsi="Symbol"/>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p14 w15">
  <w:zoom w:val="bestFit"/>
  <w:trackRevisions w:val="false"/>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57003B"/>
    <w:rsid w:val="00AA1D8D"/>
    <w:rsid w:val="00B47730"/>
    <w:rsid w:val="00CB0664"/>
    <w:rsid w:val="00FC693F"/>
    <w:rsid w:val="15940FFA"/>
    <w:rsid w:val="16E4530F"/>
    <w:rsid w:val="2313D512"/>
    <w:rsid w:val="24DA156F"/>
    <w:rsid w:val="46014333"/>
    <w:rsid w:val="55D119E0"/>
    <w:rsid w:val="576CEA41"/>
    <w:rsid w:val="6CC73A17"/>
    <w:rsid w:val="6CC73A1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15:docId w15:val="{7BB13CF4-BACF-4B89-9DEA-CBD8D32B503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heme="minorHAnsi" w:hAnsiTheme="minorHAnsi" w:eastAsiaTheme="minorEastAsia"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rPr>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hAnsiTheme="majorHAnsi" w:eastAsiaTheme="majorEastAsia"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hAnsiTheme="majorHAnsi" w:eastAsiaTheme="majorEastAsia"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hAnsiTheme="majorHAnsi" w:eastAsiaTheme="majorEastAsia"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hAnsiTheme="majorHAnsi"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hAnsiTheme="majorHAnsi" w:eastAsiaTheme="majorEastAsia"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hAnsiTheme="majorHAnsi" w:eastAsiaTheme="majorEastAsia" w:cstheme="majorBidi"/>
      <w:i/>
      <w:iCs/>
      <w:color w:val="404040" w:themeColor="text1" w:themeTint="BF"/>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Spacing">
    <w:name w:val="No Spacing"/>
    <w:uiPriority w:val="1"/>
    <w:qFormat/>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hAnsiTheme="majorHAnsi" w:eastAsiaTheme="majorEastAsia" w:cstheme="majorBidi"/>
      <w:b/>
      <w:bCs/>
      <w:color w:val="365F91" w:themeColor="accent1" w:themeShade="BF"/>
      <w:sz w:val="28"/>
      <w:szCs w:val="28"/>
    </w:rPr>
  </w:style>
  <w:style w:type="character" w:styleId="Heading2Char" w:customStyle="1">
    <w:name w:val="Heading 2 Char"/>
    <w:basedOn w:val="DefaultParagraphFont"/>
    <w:link w:val="Heading2"/>
    <w:uiPriority w:val="9"/>
    <w:rsid w:val="00FC693F"/>
    <w:rPr>
      <w:rFonts w:asciiTheme="majorHAnsi" w:hAnsiTheme="majorHAnsi" w:eastAsiaTheme="majorEastAsia" w:cstheme="majorBidi"/>
      <w:b/>
      <w:bCs/>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hAnsiTheme="majorHAnsi" w:eastAsiaTheme="majorEastAsia" w:cstheme="majorBidi"/>
      <w:b/>
      <w:bCs/>
      <w:color w:val="4F81BD" w:themeColor="accent1"/>
    </w:rPr>
  </w:style>
  <w:style w:type="paragraph" w:styleId="Title">
    <w:name w:val="Title"/>
    <w:basedOn w:val="Normal"/>
    <w:next w:val="Normal"/>
    <w:link w:val="TitleChar"/>
    <w:uiPriority w:val="10"/>
    <w:qFormat/>
    <w:rsid w:val="00FC693F"/>
    <w:pPr>
      <w:pBdr>
        <w:bottom w:val="single" w:color="4F81BD" w:themeColor="accent1" w:sz="8" w:space="4"/>
      </w:pBdr>
      <w:spacing w:after="300" w:line="240" w:lineRule="auto"/>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1">
    <w:name w:val="Title Char"/>
    <w:basedOn w:val="DefaultParagraphFont"/>
    <w:link w:val="Title"/>
    <w:uiPriority w:val="10"/>
    <w:rsid w:val="00FC693F"/>
    <w:rPr>
      <w:rFonts w:asciiTheme="majorHAnsi" w:hAnsiTheme="majorHAnsi" w:eastAsiaTheme="majorEastAsia"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hAnsiTheme="majorHAnsi" w:eastAsiaTheme="majorEastAsia" w:cstheme="majorBidi"/>
      <w:i/>
      <w:iCs/>
      <w:color w:val="4F81BD" w:themeColor="accent1"/>
      <w:spacing w:val="15"/>
      <w:sz w:val="24"/>
      <w:szCs w:val="24"/>
    </w:rPr>
  </w:style>
  <w:style w:type="character" w:styleId="SubtitleChar" w:customStyle="1">
    <w:name w:val="Subtitle Char"/>
    <w:basedOn w:val="DefaultParagraphFont"/>
    <w:link w:val="Subtitle"/>
    <w:uiPriority w:val="11"/>
    <w:rsid w:val="00FC693F"/>
    <w:rPr>
      <w:rFonts w:asciiTheme="majorHAnsi" w:hAnsiTheme="majorHAnsi" w:eastAsiaTheme="majorEastAsia"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styleId="QuoteChar" w:customStyle="1">
    <w:name w:val="Quote Char"/>
    <w:basedOn w:val="DefaultParagraphFont"/>
    <w:link w:val="Quote"/>
    <w:uiPriority w:val="29"/>
    <w:rsid w:val="00FC693F"/>
    <w:rPr>
      <w:i/>
      <w:iCs/>
      <w:color w:val="000000" w:themeColor="text1"/>
    </w:rPr>
  </w:style>
  <w:style w:type="character" w:styleId="Heading4Char" w:customStyle="1">
    <w:name w:val="Heading 4 Char"/>
    <w:basedOn w:val="DefaultParagraphFont"/>
    <w:link w:val="Heading4"/>
    <w:uiPriority w:val="9"/>
    <w:semiHidden/>
    <w:rsid w:val="00FC693F"/>
    <w:rPr>
      <w:rFonts w:asciiTheme="majorHAnsi" w:hAnsiTheme="majorHAnsi" w:eastAsiaTheme="majorEastAsia" w:cstheme="majorBidi"/>
      <w:b/>
      <w:bCs/>
      <w:i/>
      <w:iCs/>
      <w:color w:val="4F81BD" w:themeColor="accent1"/>
    </w:rPr>
  </w:style>
  <w:style w:type="character" w:styleId="Heading5Char" w:customStyle="1">
    <w:name w:val="Heading 5 Char"/>
    <w:basedOn w:val="DefaultParagraphFont"/>
    <w:link w:val="Heading5"/>
    <w:uiPriority w:val="9"/>
    <w:semiHidden/>
    <w:rsid w:val="00FC693F"/>
    <w:rPr>
      <w:rFonts w:asciiTheme="majorHAnsi" w:hAnsiTheme="majorHAnsi" w:eastAsiaTheme="majorEastAsia" w:cstheme="majorBidi"/>
      <w:color w:val="243F60" w:themeColor="accent1" w:themeShade="7F"/>
    </w:rPr>
  </w:style>
  <w:style w:type="character" w:styleId="Heading6Char" w:customStyle="1">
    <w:name w:val="Heading 6 Char"/>
    <w:basedOn w:val="DefaultParagraphFont"/>
    <w:link w:val="Heading6"/>
    <w:uiPriority w:val="9"/>
    <w:semiHidden/>
    <w:rsid w:val="00FC693F"/>
    <w:rPr>
      <w:rFonts w:asciiTheme="majorHAnsi" w:hAnsiTheme="majorHAnsi" w:eastAsiaTheme="majorEastAsia" w:cstheme="majorBidi"/>
      <w:i/>
      <w:iCs/>
      <w:color w:val="243F60" w:themeColor="accent1" w:themeShade="7F"/>
    </w:rPr>
  </w:style>
  <w:style w:type="character" w:styleId="Heading7Char" w:customStyle="1">
    <w:name w:val="Heading 7 Char"/>
    <w:basedOn w:val="DefaultParagraphFont"/>
    <w:link w:val="Heading7"/>
    <w:uiPriority w:val="9"/>
    <w:semiHidden/>
    <w:rsid w:val="00FC693F"/>
    <w:rPr>
      <w:rFonts w:asciiTheme="majorHAnsi" w:hAnsiTheme="majorHAnsi" w:eastAsiaTheme="majorEastAsia" w:cstheme="majorBidi"/>
      <w:i/>
      <w:iCs/>
      <w:color w:val="404040" w:themeColor="text1" w:themeTint="BF"/>
    </w:rPr>
  </w:style>
  <w:style w:type="character" w:styleId="Heading8Char" w:customStyle="1">
    <w:name w:val="Heading 8 Char"/>
    <w:basedOn w:val="DefaultParagraphFont"/>
    <w:link w:val="Heading8"/>
    <w:uiPriority w:val="9"/>
    <w:semiHidden/>
    <w:rsid w:val="00FC693F"/>
    <w:rPr>
      <w:rFonts w:asciiTheme="majorHAnsi" w:hAnsiTheme="majorHAnsi" w:eastAsiaTheme="majorEastAsia" w:cstheme="majorBidi"/>
      <w:color w:val="4F81BD" w:themeColor="accent1"/>
      <w:sz w:val="20"/>
      <w:szCs w:val="20"/>
    </w:rPr>
  </w:style>
  <w:style w:type="character" w:styleId="Heading9Char" w:customStyle="1">
    <w:name w:val="Heading 9 Char"/>
    <w:basedOn w:val="DefaultParagraphFont"/>
    <w:link w:val="Heading9"/>
    <w:uiPriority w:val="9"/>
    <w:semiHidden/>
    <w:rsid w:val="00FC693F"/>
    <w:rPr>
      <w:rFonts w:asciiTheme="majorHAnsi" w:hAnsiTheme="majorHAnsi" w:eastAsiaTheme="majorEastAsia"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color="4F81BD" w:themeColor="accent1" w:sz="4" w:space="4"/>
      </w:pBdr>
      <w:spacing w:before="200" w:after="280"/>
      <w:ind w:left="936" w:right="936"/>
    </w:pPr>
    <w:rPr>
      <w:b/>
      <w:bCs/>
      <w:i/>
      <w:iCs/>
      <w:color w:val="4F81BD" w:themeColor="accent1"/>
    </w:rPr>
  </w:style>
  <w:style w:type="character" w:styleId="IntenseQuoteChar" w:customStyle="1">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themeTint="BF" w:sz="6" w:space="0"/>
          <w:left w:val="single" w:color="404040" w:themeColor="text1" w:themeTint="BF" w:sz="8" w:space="0"/>
          <w:bottom w:val="single" w:color="404040" w:themeColor="text1" w:themeTint="BF" w:sz="8" w:space="0"/>
          <w:right w:val="single" w:color="404040"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themeTint="BF" w:sz="6" w:space="0"/>
          <w:left w:val="single" w:color="B3CC82" w:themeColor="accent3" w:themeTint="BF" w:sz="8" w:space="0"/>
          <w:bottom w:val="single" w:color="B3CC82" w:themeColor="accent3" w:themeTint="BF" w:sz="8" w:space="0"/>
          <w:right w:val="single" w:color="B3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color="404040" w:themeColor="text1" w:themeTint="BF" w:sz="18" w:space="0"/>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3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themeShade="99"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color="2C4C74" w:themeColor="accent1" w:themeShade="99" w:sz="4" w:space="0"/>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color="772C2A" w:themeColor="accent2" w:themeShade="99" w:sz="4" w:space="0"/>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color="5E7530" w:themeColor="accent3" w:themeShade="99" w:sz="4" w:space="0"/>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color="4C3B62" w:themeColor="accent4" w:themeShade="99" w:sz="4" w:space="0"/>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color="276A7C" w:themeColor="accent5" w:themeShade="99" w:sz="4" w:space="0"/>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B65608" w:themeColor="accent6" w:themeShade="99"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color="FFFFFF" w:themeColor="background1" w:sz="12" w:space="0"/>
        </w:tcBorders>
        <w:shd w:val="clear" w:color="auto" w:fill="664E82" w:themeFill="accent4" w:themeFillShade="CC"/>
      </w:tcPr>
    </w:tblStylePr>
    <w:tblStylePr w:type="lastRow">
      <w:rPr>
        <w:b/>
        <w:bCs/>
        <w:color w:val="664E82"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color="FFFFFF" w:themeColor="background1" w:sz="12" w:space="0"/>
        </w:tcBorders>
        <w:shd w:val="clear" w:color="auto" w:fill="7E9C40" w:themeFill="accent3" w:themeFillShade="CC"/>
      </w:tcPr>
    </w:tblStylePr>
    <w:tblStylePr w:type="lastRow">
      <w:rPr>
        <w:b/>
        <w:bCs/>
        <w:color w:val="7E9C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color="FFFFFF" w:themeColor="background1" w:sz="12" w:space="0"/>
        </w:tcBorders>
        <w:shd w:val="clear" w:color="auto" w:fill="F2730A" w:themeFill="accent6" w:themeFillShade="CC"/>
      </w:tcPr>
    </w:tblStylePr>
    <w:tblStylePr w:type="lastRow">
      <w:rPr>
        <w:b/>
        <w:bCs/>
        <w:color w:val="F2730A"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color="FFFFFF" w:themeColor="background1" w:sz="12" w:space="0"/>
        </w:tcBorders>
        <w:shd w:val="clear" w:color="auto" w:fill="348DA5" w:themeFill="accent5" w:themeFillShade="CC"/>
      </w:tcPr>
    </w:tblStylePr>
    <w:tblStylePr w:type="lastRow">
      <w:rPr>
        <w:b/>
        <w:bCs/>
        <w:color w:val="348DA5"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styles" Target="styles.xml" Id="rId3" /><Relationship Type="http://schemas.microsoft.com/office/2007/relationships/stylesWithEffects" Target="stylesWithEffects.xml" Id="rId4" /><Relationship Type="http://schemas.openxmlformats.org/officeDocument/2006/relationships/settings" Target="settings.xml" Id="rId5" /><Relationship Type="http://schemas.openxmlformats.org/officeDocument/2006/relationships/webSettings" Target="webSettings.xml" Id="rId6" /><Relationship Type="http://schemas.openxmlformats.org/officeDocument/2006/relationships/fontTable" Target="fontTable.xml" Id="rId7" /><Relationship Type="http://schemas.openxmlformats.org/officeDocument/2006/relationships/theme" Target="theme/theme1.xml" Id="rId8" /><Relationship Type="http://schemas.openxmlformats.org/officeDocument/2006/relationships/customXml" Target="../customXml/item1.xml" Id="rId1" /><Relationship Type="http://schemas.openxmlformats.org/officeDocument/2006/relationships/numbering" Target="numbering.xml" Id="rId2" /><Relationship Type="http://schemas.openxmlformats.org/officeDocument/2006/relationships/header" Target="header.xml" Id="R2c80246087b64ac0" /><Relationship Type="http://schemas.openxmlformats.org/officeDocument/2006/relationships/footer" Target="footer.xml" Id="R8dd964258a8f482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Manager/>
  <ap:Company/>
  <ap:SharedDoc>false</ap:SharedDoc>
  <ap:HyperlinkBase/>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c:description>generated by python-docx</dc:description>
  <lastModifiedBy>Jesus Alejandro Maciel Barragan</lastModifiedBy>
  <revision>2</revision>
  <dcterms:created xsi:type="dcterms:W3CDTF">2013-12-23T23:15:00.0000000Z</dcterms:created>
  <dcterms:modified xsi:type="dcterms:W3CDTF">2023-11-20T18:50:18.7262390Z</dcterms:modified>
  <category/>
</coreProperties>
</file>